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EA" w:rsidRDefault="00BB2FAA">
      <w:pPr>
        <w:pStyle w:val="1"/>
      </w:pPr>
      <w:r>
        <w:t>ERD - Hydrological Modeling System (Full Version)</w:t>
      </w:r>
    </w:p>
    <w:p w:rsidR="00D025EA" w:rsidRDefault="00BB2FAA">
      <w:r>
        <w:t xml:space="preserve">This document describes the full Entity Relationship Diagram (ERD) for a modular hydrological modeling system. It reflects data flow, configurations, spatial-temporal inputs (including rainfall and </w:t>
      </w:r>
      <w:r>
        <w:t>discharge), model training metadata, and future scalability.</w:t>
      </w:r>
    </w:p>
    <w:p w:rsidR="00D025EA" w:rsidRDefault="00BB2FAA">
      <w:pPr>
        <w:pStyle w:val="21"/>
      </w:pPr>
      <w:r>
        <w:t>Configuration</w:t>
      </w:r>
    </w:p>
    <w:p w:rsidR="00D025EA" w:rsidRDefault="00BB2FAA">
      <w:pPr>
        <w:pStyle w:val="a0"/>
      </w:pPr>
      <w:r>
        <w:t>- config_id (PK)</w:t>
      </w:r>
    </w:p>
    <w:p w:rsidR="00D025EA" w:rsidRDefault="00BB2FAA">
      <w:pPr>
        <w:pStyle w:val="a0"/>
      </w:pPr>
      <w:r>
        <w:t>- basin_name</w:t>
      </w:r>
    </w:p>
    <w:p w:rsidR="00D025EA" w:rsidRDefault="00BB2FAA">
      <w:pPr>
        <w:pStyle w:val="a0"/>
      </w:pPr>
      <w:r>
        <w:t>- lag_time</w:t>
      </w:r>
    </w:p>
    <w:p w:rsidR="00D025EA" w:rsidRDefault="00BB2FAA">
      <w:pPr>
        <w:pStyle w:val="a0"/>
      </w:pPr>
      <w:r>
        <w:t>- training_start_date</w:t>
      </w:r>
    </w:p>
    <w:p w:rsidR="00D025EA" w:rsidRDefault="00BB2FAA">
      <w:pPr>
        <w:pStyle w:val="a0"/>
      </w:pPr>
      <w:r>
        <w:t>- training_end_date</w:t>
      </w:r>
    </w:p>
    <w:p w:rsidR="00D025EA" w:rsidRDefault="00BB2FAA">
      <w:pPr>
        <w:pStyle w:val="a0"/>
      </w:pPr>
      <w:r>
        <w:t>- grid_type (UGRID / REGULAR)</w:t>
      </w:r>
    </w:p>
    <w:p w:rsidR="00D025EA" w:rsidRDefault="00BB2FAA">
      <w:pPr>
        <w:pStyle w:val="afa"/>
      </w:pPr>
      <w:r>
        <w:t>🔗</w:t>
      </w:r>
      <w:r>
        <w:t xml:space="preserve"> Links to Stations, Events, CollocationPoints, Rain, Discharge, Mo</w:t>
      </w:r>
      <w:r>
        <w:t>dels</w:t>
      </w:r>
    </w:p>
    <w:p w:rsidR="00D025EA" w:rsidRDefault="00BB2FAA">
      <w:pPr>
        <w:pStyle w:val="21"/>
      </w:pPr>
      <w:r>
        <w:t>Station</w:t>
      </w:r>
    </w:p>
    <w:p w:rsidR="00D025EA" w:rsidRDefault="00BB2FAA">
      <w:pPr>
        <w:pStyle w:val="a0"/>
      </w:pPr>
      <w:r>
        <w:t>- station_id (PK)</w:t>
      </w:r>
    </w:p>
    <w:p w:rsidR="00D025EA" w:rsidRDefault="00BB2FAA">
      <w:pPr>
        <w:pStyle w:val="a0"/>
      </w:pPr>
      <w:r>
        <w:t>- basin_name (FK)</w:t>
      </w:r>
    </w:p>
    <w:p w:rsidR="00D025EA" w:rsidRDefault="00BB2FAA">
      <w:pPr>
        <w:pStyle w:val="a0"/>
      </w:pPr>
      <w:r>
        <w:t>- latitude</w:t>
      </w:r>
    </w:p>
    <w:p w:rsidR="00D025EA" w:rsidRDefault="00BB2FAA">
      <w:pPr>
        <w:pStyle w:val="a0"/>
      </w:pPr>
      <w:r>
        <w:t>- longitude</w:t>
      </w:r>
    </w:p>
    <w:p w:rsidR="00D025EA" w:rsidRDefault="00BB2FAA">
      <w:pPr>
        <w:pStyle w:val="a0"/>
      </w:pPr>
      <w:r>
        <w:t>- spatial_reference (e.g., grid index)</w:t>
      </w:r>
    </w:p>
    <w:p w:rsidR="00D025EA" w:rsidRDefault="00BB2FAA">
      <w:pPr>
        <w:pStyle w:val="afa"/>
      </w:pPr>
      <w:r>
        <w:t>🔗</w:t>
      </w:r>
      <w:r>
        <w:t xml:space="preserve"> Observed discharge is collected at stations, and they link to spatial data</w:t>
      </w:r>
    </w:p>
    <w:p w:rsidR="00D025EA" w:rsidRDefault="00BB2FAA">
      <w:pPr>
        <w:pStyle w:val="21"/>
      </w:pPr>
      <w:r>
        <w:t>RainObservation</w:t>
      </w:r>
    </w:p>
    <w:p w:rsidR="00D025EA" w:rsidRDefault="00BB2FAA">
      <w:pPr>
        <w:pStyle w:val="a0"/>
      </w:pPr>
      <w:r>
        <w:t>- obs_id (PK)</w:t>
      </w:r>
    </w:p>
    <w:p w:rsidR="00D025EA" w:rsidRDefault="00BB2FAA">
      <w:pPr>
        <w:pStyle w:val="a0"/>
      </w:pPr>
      <w:r>
        <w:t>- time</w:t>
      </w:r>
    </w:p>
    <w:p w:rsidR="00D025EA" w:rsidRDefault="00BB2FAA">
      <w:pPr>
        <w:pStyle w:val="a0"/>
      </w:pPr>
      <w:r>
        <w:t>- latitude</w:t>
      </w:r>
    </w:p>
    <w:p w:rsidR="00D025EA" w:rsidRDefault="00BB2FAA">
      <w:pPr>
        <w:pStyle w:val="a0"/>
      </w:pPr>
      <w:r>
        <w:t>- longitude</w:t>
      </w:r>
    </w:p>
    <w:p w:rsidR="00D025EA" w:rsidRDefault="00BB2FAA">
      <w:pPr>
        <w:pStyle w:val="a0"/>
      </w:pPr>
      <w:r>
        <w:t>- rain</w:t>
      </w:r>
    </w:p>
    <w:p w:rsidR="00D025EA" w:rsidRDefault="00BB2FAA">
      <w:pPr>
        <w:pStyle w:val="a0"/>
      </w:pPr>
      <w:r>
        <w:t>- source (e.g., observation, forecast, ensemble)</w:t>
      </w:r>
    </w:p>
    <w:p w:rsidR="00D025EA" w:rsidRDefault="00BB2FAA">
      <w:pPr>
        <w:pStyle w:val="afa"/>
      </w:pPr>
      <w:r>
        <w:t>🔗</w:t>
      </w:r>
      <w:r>
        <w:t xml:space="preserve"> Interpolated or raw rainfall data. Can be linked to events and ensemble members</w:t>
      </w:r>
    </w:p>
    <w:p w:rsidR="00D025EA" w:rsidRDefault="00BB2FAA">
      <w:pPr>
        <w:pStyle w:val="21"/>
      </w:pPr>
      <w:r>
        <w:t>RainEnsembleMember</w:t>
      </w:r>
    </w:p>
    <w:p w:rsidR="00D025EA" w:rsidRDefault="00BB2FAA">
      <w:pPr>
        <w:pStyle w:val="a0"/>
      </w:pPr>
      <w:r>
        <w:t>- ensemble_id (PK)</w:t>
      </w:r>
    </w:p>
    <w:p w:rsidR="00D025EA" w:rsidRDefault="00BB2FAA">
      <w:pPr>
        <w:pStyle w:val="a0"/>
      </w:pPr>
      <w:r>
        <w:t>- member_number</w:t>
      </w:r>
    </w:p>
    <w:p w:rsidR="00D025EA" w:rsidRDefault="00BB2FAA">
      <w:pPr>
        <w:pStyle w:val="a0"/>
      </w:pPr>
      <w:r>
        <w:lastRenderedPageBreak/>
        <w:t>- time</w:t>
      </w:r>
    </w:p>
    <w:p w:rsidR="00D025EA" w:rsidRDefault="00BB2FAA">
      <w:pPr>
        <w:pStyle w:val="a0"/>
      </w:pPr>
      <w:r>
        <w:t>- latitude</w:t>
      </w:r>
    </w:p>
    <w:p w:rsidR="00D025EA" w:rsidRDefault="00BB2FAA">
      <w:pPr>
        <w:pStyle w:val="a0"/>
      </w:pPr>
      <w:r>
        <w:t>- longitude</w:t>
      </w:r>
    </w:p>
    <w:p w:rsidR="00D025EA" w:rsidRDefault="00BB2FAA">
      <w:pPr>
        <w:pStyle w:val="a0"/>
      </w:pPr>
      <w:r>
        <w:t>- rain_value</w:t>
      </w:r>
    </w:p>
    <w:p w:rsidR="00D025EA" w:rsidRDefault="00BB2FAA">
      <w:pPr>
        <w:pStyle w:val="afa"/>
      </w:pPr>
      <w:r>
        <w:t>🔗</w:t>
      </w:r>
      <w:r>
        <w:t xml:space="preserve"> Future support for </w:t>
      </w:r>
      <w:r>
        <w:t>ensemble rainfall forecasts</w:t>
      </w:r>
    </w:p>
    <w:p w:rsidR="00D025EA" w:rsidRDefault="00BB2FAA">
      <w:pPr>
        <w:pStyle w:val="21"/>
      </w:pPr>
      <w:r>
        <w:t>DischargeObservation</w:t>
      </w:r>
    </w:p>
    <w:p w:rsidR="00D025EA" w:rsidRDefault="00BB2FAA">
      <w:pPr>
        <w:pStyle w:val="a0"/>
      </w:pPr>
      <w:r>
        <w:t>- obs_id (PK)</w:t>
      </w:r>
    </w:p>
    <w:p w:rsidR="00D025EA" w:rsidRDefault="00BB2FAA">
      <w:pPr>
        <w:pStyle w:val="a0"/>
      </w:pPr>
      <w:r>
        <w:t>- station_id (FK)</w:t>
      </w:r>
    </w:p>
    <w:p w:rsidR="00D025EA" w:rsidRDefault="00BB2FAA">
      <w:pPr>
        <w:pStyle w:val="a0"/>
      </w:pPr>
      <w:r>
        <w:t>- time</w:t>
      </w:r>
    </w:p>
    <w:p w:rsidR="00D025EA" w:rsidRDefault="00BB2FAA">
      <w:pPr>
        <w:pStyle w:val="a0"/>
      </w:pPr>
      <w:r>
        <w:t>- discharge</w:t>
      </w:r>
    </w:p>
    <w:p w:rsidR="00D025EA" w:rsidRDefault="00BB2FAA">
      <w:pPr>
        <w:pStyle w:val="afa"/>
      </w:pPr>
      <w:r>
        <w:t>🔗</w:t>
      </w:r>
      <w:r>
        <w:t xml:space="preserve"> Observed discharge (target values) used for model training and evaluation</w:t>
      </w:r>
    </w:p>
    <w:p w:rsidR="00D025EA" w:rsidRDefault="00BB2FAA">
      <w:pPr>
        <w:pStyle w:val="21"/>
      </w:pPr>
      <w:r>
        <w:t>SpatialFeature</w:t>
      </w:r>
    </w:p>
    <w:p w:rsidR="00D025EA" w:rsidRDefault="00BB2FAA">
      <w:pPr>
        <w:pStyle w:val="a0"/>
      </w:pPr>
      <w:r>
        <w:t>- feature_id (PK)</w:t>
      </w:r>
    </w:p>
    <w:p w:rsidR="00D025EA" w:rsidRDefault="00BB2FAA">
      <w:pPr>
        <w:pStyle w:val="a0"/>
      </w:pPr>
      <w:r>
        <w:t>- latitude</w:t>
      </w:r>
    </w:p>
    <w:p w:rsidR="00D025EA" w:rsidRDefault="00BB2FAA">
      <w:pPr>
        <w:pStyle w:val="a0"/>
      </w:pPr>
      <w:r>
        <w:t>- longitude</w:t>
      </w:r>
    </w:p>
    <w:p w:rsidR="00D025EA" w:rsidRDefault="00BB2FAA">
      <w:pPr>
        <w:pStyle w:val="a0"/>
      </w:pPr>
      <w:r>
        <w:t>- feature_type (e.g., D</w:t>
      </w:r>
      <w:r>
        <w:t>EM, SLOPE, ROUGHNESS, CROSS_SECTION)</w:t>
      </w:r>
    </w:p>
    <w:p w:rsidR="00D025EA" w:rsidRDefault="00BB2FAA">
      <w:pPr>
        <w:pStyle w:val="a0"/>
      </w:pPr>
      <w:r>
        <w:t>- value</w:t>
      </w:r>
    </w:p>
    <w:p w:rsidR="00D025EA" w:rsidRDefault="00BB2FAA">
      <w:pPr>
        <w:pStyle w:val="afa"/>
      </w:pPr>
      <w:r>
        <w:t>🔗</w:t>
      </w:r>
      <w:r>
        <w:t xml:space="preserve"> Static geospatial data joined after interpolation to avoid overloading that step</w:t>
      </w:r>
    </w:p>
    <w:p w:rsidR="00D025EA" w:rsidRDefault="00BB2FAA">
      <w:pPr>
        <w:pStyle w:val="21"/>
      </w:pPr>
      <w:r>
        <w:t>CollocationPoint</w:t>
      </w:r>
    </w:p>
    <w:p w:rsidR="00D025EA" w:rsidRDefault="00BB2FAA">
      <w:pPr>
        <w:pStyle w:val="a0"/>
      </w:pPr>
      <w:r>
        <w:t>- point_id (PK)</w:t>
      </w:r>
    </w:p>
    <w:p w:rsidR="00D025EA" w:rsidRDefault="00BB2FAA">
      <w:pPr>
        <w:pStyle w:val="a0"/>
      </w:pPr>
      <w:r>
        <w:t>- lat</w:t>
      </w:r>
    </w:p>
    <w:p w:rsidR="00D025EA" w:rsidRDefault="00BB2FAA">
      <w:pPr>
        <w:pStyle w:val="a0"/>
      </w:pPr>
      <w:r>
        <w:t>- lon</w:t>
      </w:r>
    </w:p>
    <w:p w:rsidR="00D025EA" w:rsidRDefault="00BB2FAA">
      <w:pPr>
        <w:pStyle w:val="a0"/>
      </w:pPr>
      <w:r>
        <w:t>- time</w:t>
      </w:r>
    </w:p>
    <w:p w:rsidR="00D025EA" w:rsidRDefault="00BB2FAA">
      <w:pPr>
        <w:pStyle w:val="a0"/>
      </w:pPr>
      <w:r>
        <w:t>- basin_name (FK)</w:t>
      </w:r>
    </w:p>
    <w:p w:rsidR="00D025EA" w:rsidRDefault="00BB2FAA">
      <w:pPr>
        <w:pStyle w:val="afa"/>
      </w:pPr>
      <w:r>
        <w:t>🔗</w:t>
      </w:r>
      <w:r>
        <w:t xml:space="preserve"> Spatio-temporal points used to enforce physical </w:t>
      </w:r>
      <w:r>
        <w:t>equations (e.g., PDE residuals)</w:t>
      </w:r>
    </w:p>
    <w:p w:rsidR="00D025EA" w:rsidRDefault="00BB2FAA">
      <w:pPr>
        <w:pStyle w:val="21"/>
      </w:pPr>
      <w:r>
        <w:t>Model</w:t>
      </w:r>
    </w:p>
    <w:p w:rsidR="00D025EA" w:rsidRDefault="00BB2FAA">
      <w:pPr>
        <w:pStyle w:val="a0"/>
      </w:pPr>
      <w:r>
        <w:t>- model_id (PK)</w:t>
      </w:r>
    </w:p>
    <w:p w:rsidR="00D025EA" w:rsidRDefault="00BB2FAA">
      <w:pPr>
        <w:pStyle w:val="a0"/>
      </w:pPr>
      <w:r>
        <w:t>- model_type (PINN / XPINN / CURRICULUM)</w:t>
      </w:r>
    </w:p>
    <w:p w:rsidR="00D025EA" w:rsidRDefault="00BB2FAA">
      <w:pPr>
        <w:pStyle w:val="a0"/>
      </w:pPr>
      <w:r>
        <w:t>- config_id (FK)</w:t>
      </w:r>
    </w:p>
    <w:p w:rsidR="00D025EA" w:rsidRDefault="00BB2FAA">
      <w:pPr>
        <w:pStyle w:val="a0"/>
      </w:pPr>
      <w:r>
        <w:t>- training_state</w:t>
      </w:r>
    </w:p>
    <w:p w:rsidR="00D025EA" w:rsidRDefault="00BB2FAA">
      <w:pPr>
        <w:pStyle w:val="a0"/>
      </w:pPr>
      <w:r>
        <w:t>- trained_weights_path</w:t>
      </w:r>
    </w:p>
    <w:p w:rsidR="00D025EA" w:rsidRDefault="00BB2FAA">
      <w:pPr>
        <w:pStyle w:val="a0"/>
      </w:pPr>
      <w:r>
        <w:lastRenderedPageBreak/>
        <w:t>- loss_type</w:t>
      </w:r>
    </w:p>
    <w:p w:rsidR="00D025EA" w:rsidRDefault="00BB2FAA">
      <w:pPr>
        <w:pStyle w:val="a0"/>
      </w:pPr>
      <w:r>
        <w:t>- physics_formulation (e.g., Manning, Kinematic, NSE)</w:t>
      </w:r>
    </w:p>
    <w:p w:rsidR="00D025EA" w:rsidRDefault="00BB2FAA">
      <w:pPr>
        <w:pStyle w:val="afa"/>
      </w:pPr>
      <w:r>
        <w:t>🔗</w:t>
      </w:r>
      <w:r>
        <w:t xml:space="preserve"> Trained model output tied to a </w:t>
      </w:r>
      <w:r>
        <w:t>specific configuration and dataset</w:t>
      </w:r>
    </w:p>
    <w:p w:rsidR="00D025EA" w:rsidRDefault="00BB2FAA">
      <w:pPr>
        <w:pStyle w:val="21"/>
      </w:pPr>
      <w:r>
        <w:t>Event</w:t>
      </w:r>
    </w:p>
    <w:p w:rsidR="00D025EA" w:rsidRDefault="00BB2FAA">
      <w:pPr>
        <w:pStyle w:val="a0"/>
      </w:pPr>
      <w:r>
        <w:t>- event_id (PK)</w:t>
      </w:r>
    </w:p>
    <w:p w:rsidR="00D025EA" w:rsidRDefault="00BB2FAA">
      <w:pPr>
        <w:pStyle w:val="a0"/>
      </w:pPr>
      <w:r>
        <w:t>- basin_name (FK)</w:t>
      </w:r>
    </w:p>
    <w:p w:rsidR="00D025EA" w:rsidRDefault="00BB2FAA">
      <w:pPr>
        <w:pStyle w:val="a0"/>
      </w:pPr>
      <w:r>
        <w:t>- start_date</w:t>
      </w:r>
    </w:p>
    <w:p w:rsidR="00D025EA" w:rsidRDefault="00BB2FAA">
      <w:pPr>
        <w:pStyle w:val="a0"/>
      </w:pPr>
      <w:r>
        <w:t>- end_date</w:t>
      </w:r>
    </w:p>
    <w:p w:rsidR="00D025EA" w:rsidRDefault="00BB2FAA">
      <w:pPr>
        <w:pStyle w:val="a0"/>
      </w:pPr>
      <w:r>
        <w:t>- rain_intensity_score</w:t>
      </w:r>
    </w:p>
    <w:p w:rsidR="00D025EA" w:rsidRDefault="00BB2FAA">
      <w:pPr>
        <w:pStyle w:val="afa"/>
        <w:rPr>
          <w:rtl/>
        </w:rPr>
      </w:pPr>
      <w:r>
        <w:t>🔗</w:t>
      </w:r>
      <w:r>
        <w:t xml:space="preserve"> Defines rainfall-runoff events used for curriculum learning or EDA</w:t>
      </w: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rPr>
          <w:rtl/>
        </w:rPr>
      </w:pPr>
    </w:p>
    <w:p w:rsidR="00BB2FAA" w:rsidRDefault="00BB2FAA" w:rsidP="00BB2FAA">
      <w:pPr>
        <w:pStyle w:val="NormalWeb"/>
      </w:pPr>
      <w:r>
        <w:rPr>
          <w:rtl/>
        </w:rPr>
        <w:t xml:space="preserve">המסמך מתאר את </w:t>
      </w:r>
      <w:r>
        <w:rPr>
          <w:rStyle w:val="af8"/>
          <w:rtl/>
        </w:rPr>
        <w:t>מבנה הנתונים הלוגי של מערכת החיזוי ההידרולוגית</w:t>
      </w:r>
      <w:r>
        <w:rPr>
          <w:rtl/>
        </w:rPr>
        <w:t xml:space="preserve"> שלך</w:t>
      </w:r>
      <w:r>
        <w:t>.</w:t>
      </w:r>
      <w:r>
        <w:br/>
      </w:r>
      <w:r>
        <w:rPr>
          <w:rtl/>
        </w:rPr>
        <w:t>כל "ישות</w:t>
      </w:r>
      <w:r>
        <w:t xml:space="preserve">" (Entity) </w:t>
      </w:r>
      <w:r>
        <w:rPr>
          <w:rtl/>
        </w:rPr>
        <w:t xml:space="preserve">מייצגת טבלה או מבנה מידע מרכזי במערכת שלך — למשל: תחנות מדידה, אירועים, </w:t>
      </w:r>
      <w:proofErr w:type="spellStart"/>
      <w:r>
        <w:rPr>
          <w:rtl/>
        </w:rPr>
        <w:t>קונפיגורציות</w:t>
      </w:r>
      <w:proofErr w:type="spellEnd"/>
      <w:r>
        <w:rPr>
          <w:rtl/>
        </w:rPr>
        <w:t xml:space="preserve">, נתוני גשם וספיקה, מודלים </w:t>
      </w:r>
      <w:proofErr w:type="spellStart"/>
      <w:r>
        <w:rPr>
          <w:rtl/>
        </w:rPr>
        <w:t>וכו</w:t>
      </w:r>
      <w:proofErr w:type="spellEnd"/>
      <w:r>
        <w:t>'.</w:t>
      </w:r>
    </w:p>
    <w:p w:rsidR="00BB2FAA" w:rsidRDefault="00BB2FAA" w:rsidP="00BB2FAA">
      <w:pPr>
        <w:pStyle w:val="NormalWeb"/>
      </w:pPr>
      <w:r>
        <w:rPr>
          <w:rtl/>
        </w:rPr>
        <w:t>לכל ישות יש</w:t>
      </w:r>
      <w:r>
        <w:t>:</w:t>
      </w:r>
    </w:p>
    <w:p w:rsidR="00BB2FAA" w:rsidRDefault="00BB2FAA" w:rsidP="00BB2FAA">
      <w:pPr>
        <w:pStyle w:val="NormalWeb"/>
        <w:numPr>
          <w:ilvl w:val="0"/>
          <w:numId w:val="10"/>
        </w:numPr>
      </w:pPr>
      <w:r>
        <w:rPr>
          <w:rtl/>
        </w:rPr>
        <w:t>שדות (שורות שמתחילות ב־</w:t>
      </w:r>
      <w:r>
        <w:rPr>
          <w:rStyle w:val="HTMLCode"/>
        </w:rPr>
        <w:t>-</w:t>
      </w:r>
      <w:r>
        <w:t>)</w:t>
      </w:r>
    </w:p>
    <w:p w:rsidR="00BB2FAA" w:rsidRDefault="00BB2FAA" w:rsidP="00BB2FAA">
      <w:pPr>
        <w:pStyle w:val="NormalWeb"/>
        <w:numPr>
          <w:ilvl w:val="0"/>
          <w:numId w:val="10"/>
        </w:numPr>
      </w:pPr>
      <w:r>
        <w:rPr>
          <w:rtl/>
        </w:rPr>
        <w:t>הסבר מילולי על תפקידה במערכת</w:t>
      </w:r>
    </w:p>
    <w:p w:rsidR="00BB2FAA" w:rsidRDefault="00BB2FAA" w:rsidP="00BB2FAA">
      <w:r>
        <w:pict>
          <v:rect id="_x0000_i1025" style="width:0;height:1.5pt" o:hralign="center" o:hrstd="t" o:hr="t" fillcolor="#a0a0a0" stroked="f"/>
        </w:pict>
      </w:r>
    </w:p>
    <w:p w:rsidR="00BB2FAA" w:rsidRDefault="00BB2FAA" w:rsidP="00BB2FAA">
      <w:pPr>
        <w:pStyle w:val="21"/>
      </w:pPr>
      <w:r>
        <w:rPr>
          <w:rFonts w:ascii="Calibri" w:hAnsi="Calibri" w:cs="Calibri"/>
        </w:rPr>
        <w:t>🧷</w:t>
      </w:r>
      <w:r>
        <w:t xml:space="preserve">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t xml:space="preserve"> PK </w:t>
      </w:r>
      <w:r>
        <w:rPr>
          <w:rtl/>
        </w:rPr>
        <w:t>ו־</w:t>
      </w:r>
      <w:r>
        <w:t>FK?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036"/>
        <w:gridCol w:w="6125"/>
      </w:tblGrid>
      <w:tr w:rsidR="00BB2FAA" w:rsidTr="00BB2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FAA" w:rsidRDefault="00BB2F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קיצור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FAA" w:rsidRDefault="00BB2F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משמעות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FAA" w:rsidRDefault="00BB2F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תפקיד</w:t>
            </w:r>
            <w:proofErr w:type="spellEnd"/>
          </w:p>
        </w:tc>
      </w:tr>
      <w:tr w:rsidR="00BB2FAA" w:rsidTr="00BB2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FAA" w:rsidRDefault="00BB2FAA">
            <w:r>
              <w:rPr>
                <w:rStyle w:val="af8"/>
              </w:rPr>
              <w:t>PK</w:t>
            </w:r>
            <w:r>
              <w:t xml:space="preserve"> = Primary Key</w:t>
            </w:r>
          </w:p>
        </w:tc>
        <w:tc>
          <w:tcPr>
            <w:tcW w:w="0" w:type="auto"/>
            <w:vAlign w:val="center"/>
            <w:hideMark/>
          </w:tcPr>
          <w:p w:rsidR="00BB2FAA" w:rsidRDefault="00BB2FAA">
            <w:proofErr w:type="spellStart"/>
            <w:r>
              <w:rPr>
                <w:rtl/>
              </w:rPr>
              <w:t>מפתח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ראשי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FAA" w:rsidRDefault="00BB2FAA">
            <w:proofErr w:type="spellStart"/>
            <w:r>
              <w:rPr>
                <w:rtl/>
              </w:rPr>
              <w:t>מזהה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ייחודי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לכל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רשומה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בטבלה</w:t>
            </w:r>
            <w:proofErr w:type="spellEnd"/>
            <w:r>
              <w:rPr>
                <w:rtl/>
              </w:rPr>
              <w:t xml:space="preserve"> (</w:t>
            </w:r>
            <w:proofErr w:type="spellStart"/>
            <w:r>
              <w:rPr>
                <w:rtl/>
              </w:rPr>
              <w:t>למשל</w:t>
            </w:r>
            <w:proofErr w:type="spellEnd"/>
            <w:r>
              <w:t xml:space="preserve">: </w:t>
            </w:r>
            <w:proofErr w:type="spellStart"/>
            <w:r>
              <w:rPr>
                <w:rStyle w:val="HTMLCode"/>
                <w:rFonts w:eastAsiaTheme="minorEastAsia"/>
              </w:rPr>
              <w:t>station_id</w:t>
            </w:r>
            <w:proofErr w:type="spellEnd"/>
            <w:r>
              <w:t>)</w:t>
            </w:r>
          </w:p>
        </w:tc>
      </w:tr>
      <w:tr w:rsidR="00BB2FAA" w:rsidTr="00BB2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FAA" w:rsidRDefault="00BB2FAA">
            <w:r>
              <w:rPr>
                <w:rStyle w:val="af8"/>
              </w:rPr>
              <w:t>FK</w:t>
            </w:r>
            <w:r>
              <w:t xml:space="preserve"> = Foreign Key</w:t>
            </w:r>
          </w:p>
        </w:tc>
        <w:tc>
          <w:tcPr>
            <w:tcW w:w="0" w:type="auto"/>
            <w:vAlign w:val="center"/>
            <w:hideMark/>
          </w:tcPr>
          <w:p w:rsidR="00BB2FAA" w:rsidRDefault="00BB2FAA">
            <w:proofErr w:type="spellStart"/>
            <w:r>
              <w:rPr>
                <w:rtl/>
              </w:rPr>
              <w:t>מפתח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זר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FAA" w:rsidRDefault="00BB2FAA">
            <w:proofErr w:type="spellStart"/>
            <w:r>
              <w:rPr>
                <w:rtl/>
              </w:rPr>
              <w:t>מצביע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לרשומה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בטבלה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אחרת</w:t>
            </w:r>
            <w:proofErr w:type="spellEnd"/>
            <w:r>
              <w:rPr>
                <w:rtl/>
              </w:rPr>
              <w:t xml:space="preserve"> (</w:t>
            </w:r>
            <w:proofErr w:type="spellStart"/>
            <w:r>
              <w:rPr>
                <w:rtl/>
              </w:rPr>
              <w:t>למשל</w:t>
            </w:r>
            <w:proofErr w:type="spellEnd"/>
            <w:r>
              <w:t xml:space="preserve">: </w:t>
            </w:r>
            <w:proofErr w:type="spellStart"/>
            <w:r>
              <w:rPr>
                <w:rStyle w:val="HTMLCode"/>
                <w:rFonts w:eastAsiaTheme="minorEastAsia"/>
              </w:rPr>
              <w:t>basin_name</w:t>
            </w:r>
            <w:proofErr w:type="spellEnd"/>
            <w:r>
              <w:t xml:space="preserve"> </w:t>
            </w:r>
            <w:proofErr w:type="spellStart"/>
            <w:r>
              <w:rPr>
                <w:rtl/>
              </w:rPr>
              <w:t>שמצביע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על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קונפיגורציה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מסוימת</w:t>
            </w:r>
            <w:proofErr w:type="spellEnd"/>
            <w:r>
              <w:t>)</w:t>
            </w:r>
          </w:p>
        </w:tc>
      </w:tr>
    </w:tbl>
    <w:p w:rsidR="00BB2FAA" w:rsidRDefault="00BB2FAA" w:rsidP="00BB2FAA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af8"/>
        </w:rPr>
        <w:t>PK</w:t>
      </w:r>
      <w:r>
        <w:t xml:space="preserve"> </w:t>
      </w:r>
      <w:r>
        <w:rPr>
          <w:rtl/>
        </w:rPr>
        <w:t>מייחד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af8"/>
        </w:rPr>
        <w:t>FK</w:t>
      </w:r>
      <w:r>
        <w:t xml:space="preserve"> </w:t>
      </w:r>
      <w:r>
        <w:rPr>
          <w:rtl/>
        </w:rPr>
        <w:t>מחבר בין ישויות</w:t>
      </w:r>
    </w:p>
    <w:p w:rsidR="00BB2FAA" w:rsidRDefault="00BB2FAA" w:rsidP="00BB2FAA">
      <w:r>
        <w:pict>
          <v:rect id="_x0000_i1026" style="width:0;height:1.5pt" o:hralign="center" o:hrstd="t" o:hr="t" fillcolor="#a0a0a0" stroked="f"/>
        </w:pict>
      </w:r>
    </w:p>
    <w:p w:rsidR="00BB2FAA" w:rsidRDefault="00BB2FAA" w:rsidP="00BB2FAA">
      <w:pPr>
        <w:pStyle w:val="21"/>
      </w:pPr>
      <w:r>
        <w:rPr>
          <w:rFonts w:ascii="Calibri" w:hAnsi="Calibri" w:cs="Calibri"/>
        </w:rPr>
        <w:t>🧩</w:t>
      </w:r>
      <w:r>
        <w:t xml:space="preserve"> </w:t>
      </w:r>
      <w:proofErr w:type="spellStart"/>
      <w:r>
        <w:rPr>
          <w:rtl/>
        </w:rPr>
        <w:t>אילו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ישויות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מופיעות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במסמך</w:t>
      </w:r>
      <w:proofErr w:type="spellEnd"/>
      <w:r>
        <w:t>?</w:t>
      </w:r>
    </w:p>
    <w:p w:rsidR="00BB2FAA" w:rsidRDefault="00BB2FAA" w:rsidP="00BB2FAA">
      <w:pPr>
        <w:pStyle w:val="31"/>
      </w:pPr>
      <w:r>
        <w:t xml:space="preserve">1. </w:t>
      </w:r>
      <w:r>
        <w:rPr>
          <w:rStyle w:val="HTMLCode"/>
          <w:rFonts w:eastAsiaTheme="majorEastAsia"/>
        </w:rPr>
        <w:t>Configuration</w:t>
      </w:r>
    </w:p>
    <w:p w:rsidR="00BB2FAA" w:rsidRDefault="00BB2FAA" w:rsidP="00BB2FAA">
      <w:pPr>
        <w:pStyle w:val="NormalWeb"/>
      </w:pPr>
      <w:r>
        <w:rPr>
          <w:rtl/>
        </w:rPr>
        <w:t>מכילה את תצורת הריצה: איזה אגן, איזה תאריכים, איזה גריד</w:t>
      </w:r>
      <w:r>
        <w:t>.</w:t>
      </w:r>
    </w:p>
    <w:p w:rsidR="00BB2FAA" w:rsidRDefault="00BB2FAA" w:rsidP="00BB2FAA">
      <w:pPr>
        <w:pStyle w:val="31"/>
      </w:pPr>
      <w:r>
        <w:t xml:space="preserve">2. </w:t>
      </w:r>
      <w:r>
        <w:rPr>
          <w:rStyle w:val="HTMLCode"/>
          <w:rFonts w:eastAsiaTheme="majorEastAsia"/>
        </w:rPr>
        <w:t>Station</w:t>
      </w:r>
    </w:p>
    <w:p w:rsidR="00BB2FAA" w:rsidRDefault="00BB2FAA" w:rsidP="00BB2FAA">
      <w:pPr>
        <w:pStyle w:val="NormalWeb"/>
      </w:pPr>
      <w:r>
        <w:rPr>
          <w:rtl/>
        </w:rPr>
        <w:t>תחנות מדידה עם מיקום ומזהה</w:t>
      </w:r>
      <w:r>
        <w:t>.</w:t>
      </w:r>
    </w:p>
    <w:p w:rsidR="00BB2FAA" w:rsidRDefault="00BB2FAA" w:rsidP="00BB2FAA">
      <w:pPr>
        <w:pStyle w:val="31"/>
      </w:pPr>
      <w:r>
        <w:t xml:space="preserve">3. </w:t>
      </w:r>
      <w:proofErr w:type="spellStart"/>
      <w:r>
        <w:rPr>
          <w:rStyle w:val="HTMLCode"/>
          <w:rFonts w:eastAsiaTheme="majorEastAsia"/>
        </w:rPr>
        <w:t>RainObservation</w:t>
      </w:r>
      <w:proofErr w:type="spellEnd"/>
    </w:p>
    <w:p w:rsidR="00BB2FAA" w:rsidRDefault="00BB2FAA" w:rsidP="00BB2FAA">
      <w:pPr>
        <w:pStyle w:val="NormalWeb"/>
      </w:pPr>
      <w:r>
        <w:rPr>
          <w:rtl/>
        </w:rPr>
        <w:t>נתוני גשם לכל זמן/מקום. יכול להיות תצפיתי או חזוי</w:t>
      </w:r>
      <w:r>
        <w:t>.</w:t>
      </w:r>
    </w:p>
    <w:p w:rsidR="00BB2FAA" w:rsidRDefault="00BB2FAA" w:rsidP="00BB2FAA">
      <w:pPr>
        <w:pStyle w:val="31"/>
      </w:pPr>
      <w:r>
        <w:t xml:space="preserve">4. </w:t>
      </w:r>
      <w:proofErr w:type="spellStart"/>
      <w:r>
        <w:rPr>
          <w:rStyle w:val="HTMLCode"/>
          <w:rFonts w:eastAsiaTheme="majorEastAsia"/>
        </w:rPr>
        <w:t>RainEnsembleMember</w:t>
      </w:r>
      <w:proofErr w:type="spellEnd"/>
    </w:p>
    <w:p w:rsidR="00BB2FAA" w:rsidRDefault="00BB2FAA" w:rsidP="00BB2FAA">
      <w:pPr>
        <w:pStyle w:val="NormalWeb"/>
      </w:pPr>
      <w:r>
        <w:rPr>
          <w:rtl/>
        </w:rPr>
        <w:t>תמיכה עתידית בתרחישים מרובי גשם (</w:t>
      </w:r>
      <w:proofErr w:type="spellStart"/>
      <w:r>
        <w:rPr>
          <w:rtl/>
        </w:rPr>
        <w:t>אנצמבל</w:t>
      </w:r>
      <w:proofErr w:type="spellEnd"/>
      <w:r>
        <w:rPr>
          <w:rtl/>
        </w:rPr>
        <w:t xml:space="preserve"> תחזיות)</w:t>
      </w:r>
      <w:r>
        <w:t>.</w:t>
      </w:r>
    </w:p>
    <w:p w:rsidR="00BB2FAA" w:rsidRDefault="00BB2FAA" w:rsidP="00BB2FAA">
      <w:pPr>
        <w:pStyle w:val="31"/>
      </w:pPr>
      <w:r>
        <w:lastRenderedPageBreak/>
        <w:t xml:space="preserve">5. </w:t>
      </w:r>
      <w:proofErr w:type="spellStart"/>
      <w:r>
        <w:rPr>
          <w:rStyle w:val="HTMLCode"/>
          <w:rFonts w:eastAsiaTheme="majorEastAsia"/>
        </w:rPr>
        <w:t>DischargeObservation</w:t>
      </w:r>
      <w:proofErr w:type="spellEnd"/>
    </w:p>
    <w:p w:rsidR="00BB2FAA" w:rsidRDefault="00BB2FAA" w:rsidP="00BB2FAA">
      <w:pPr>
        <w:pStyle w:val="NormalWeb"/>
      </w:pPr>
      <w:r>
        <w:rPr>
          <w:rtl/>
        </w:rPr>
        <w:t>הערכי אמת של ספיקה</w:t>
      </w:r>
      <w:r>
        <w:t xml:space="preserve"> (Q) </w:t>
      </w:r>
      <w:r>
        <w:rPr>
          <w:rtl/>
        </w:rPr>
        <w:t>בתחנות — המטרה של המודל</w:t>
      </w:r>
      <w:r>
        <w:t>.</w:t>
      </w:r>
    </w:p>
    <w:p w:rsidR="00BB2FAA" w:rsidRDefault="00BB2FAA" w:rsidP="00BB2FAA">
      <w:pPr>
        <w:pStyle w:val="31"/>
      </w:pPr>
      <w:r>
        <w:t xml:space="preserve">6. </w:t>
      </w:r>
      <w:proofErr w:type="spellStart"/>
      <w:r>
        <w:rPr>
          <w:rStyle w:val="HTMLCode"/>
          <w:rFonts w:eastAsiaTheme="majorEastAsia"/>
        </w:rPr>
        <w:t>SpatialFeature</w:t>
      </w:r>
      <w:proofErr w:type="spellEnd"/>
    </w:p>
    <w:p w:rsidR="00BB2FAA" w:rsidRDefault="00BB2FAA" w:rsidP="00BB2FAA">
      <w:pPr>
        <w:pStyle w:val="NormalWeb"/>
      </w:pPr>
      <w:r>
        <w:rPr>
          <w:rtl/>
        </w:rPr>
        <w:t>מידע גיאוגרפי סטטי</w:t>
      </w:r>
      <w:r>
        <w:t xml:space="preserve">: DEM, </w:t>
      </w:r>
      <w:r>
        <w:rPr>
          <w:rtl/>
        </w:rPr>
        <w:t>שיפועים</w:t>
      </w:r>
      <w:r>
        <w:t xml:space="preserve">, ROUGHNESS, </w:t>
      </w:r>
      <w:r>
        <w:rPr>
          <w:rtl/>
        </w:rPr>
        <w:t xml:space="preserve">חתך נחל </w:t>
      </w:r>
      <w:proofErr w:type="spellStart"/>
      <w:r>
        <w:rPr>
          <w:rtl/>
        </w:rPr>
        <w:t>וכו</w:t>
      </w:r>
      <w:proofErr w:type="spellEnd"/>
      <w:r>
        <w:t>'.</w:t>
      </w:r>
    </w:p>
    <w:p w:rsidR="00BB2FAA" w:rsidRDefault="00BB2FAA" w:rsidP="00BB2FAA">
      <w:pPr>
        <w:pStyle w:val="31"/>
      </w:pPr>
      <w:r>
        <w:t xml:space="preserve">7. </w:t>
      </w:r>
      <w:proofErr w:type="spellStart"/>
      <w:r>
        <w:rPr>
          <w:rStyle w:val="HTMLCode"/>
          <w:rFonts w:eastAsiaTheme="majorEastAsia"/>
        </w:rPr>
        <w:t>CollocationPoint</w:t>
      </w:r>
      <w:proofErr w:type="spellEnd"/>
    </w:p>
    <w:p w:rsidR="00BB2FAA" w:rsidRDefault="00BB2FAA" w:rsidP="00BB2FAA">
      <w:pPr>
        <w:pStyle w:val="NormalWeb"/>
      </w:pPr>
      <w:r>
        <w:rPr>
          <w:rtl/>
        </w:rPr>
        <w:t xml:space="preserve">נקודות </w:t>
      </w:r>
      <w:proofErr w:type="spellStart"/>
      <w:r>
        <w:rPr>
          <w:rtl/>
        </w:rPr>
        <w:t>מרחביות־זמניות</w:t>
      </w:r>
      <w:proofErr w:type="spellEnd"/>
      <w:r>
        <w:rPr>
          <w:rtl/>
        </w:rPr>
        <w:t xml:space="preserve"> שנמצאות מחוץ לתחנות, ומשמשות לאכיפת הפיזיקה במודלים</w:t>
      </w:r>
      <w:r>
        <w:t xml:space="preserve"> (PINN/XPINN).</w:t>
      </w:r>
    </w:p>
    <w:p w:rsidR="00BB2FAA" w:rsidRDefault="00BB2FAA" w:rsidP="00BB2FAA">
      <w:pPr>
        <w:pStyle w:val="31"/>
      </w:pPr>
      <w:r>
        <w:t xml:space="preserve">8. </w:t>
      </w:r>
      <w:r>
        <w:rPr>
          <w:rStyle w:val="HTMLCode"/>
          <w:rFonts w:eastAsiaTheme="majorEastAsia"/>
        </w:rPr>
        <w:t>Model</w:t>
      </w:r>
    </w:p>
    <w:p w:rsidR="00BB2FAA" w:rsidRDefault="00BB2FAA" w:rsidP="00BB2FAA">
      <w:pPr>
        <w:pStyle w:val="NormalWeb"/>
      </w:pPr>
      <w:r>
        <w:rPr>
          <w:rtl/>
        </w:rPr>
        <w:t xml:space="preserve">מייצג מודל מאומן: סוגו, מצב האימון, מיקום קובץ המשקלות, איזו פיזיקה הוא </w:t>
      </w:r>
      <w:proofErr w:type="spellStart"/>
      <w:r>
        <w:rPr>
          <w:rtl/>
        </w:rPr>
        <w:t>מאכף</w:t>
      </w:r>
      <w:proofErr w:type="spellEnd"/>
      <w:r>
        <w:t>.</w:t>
      </w:r>
    </w:p>
    <w:p w:rsidR="00BB2FAA" w:rsidRDefault="00BB2FAA" w:rsidP="00BB2FAA">
      <w:pPr>
        <w:pStyle w:val="31"/>
      </w:pPr>
      <w:r>
        <w:t xml:space="preserve">9. </w:t>
      </w:r>
      <w:r>
        <w:rPr>
          <w:rStyle w:val="HTMLCode"/>
          <w:rFonts w:eastAsiaTheme="majorEastAsia"/>
        </w:rPr>
        <w:t>Event</w:t>
      </w:r>
    </w:p>
    <w:p w:rsidR="00BB2FAA" w:rsidRDefault="00BB2FAA" w:rsidP="00BB2FAA">
      <w:pPr>
        <w:pStyle w:val="NormalWeb"/>
      </w:pPr>
      <w:r>
        <w:rPr>
          <w:rtl/>
        </w:rPr>
        <w:t>אירוע גשם-שיטפון: טווח זמן, עוצמת גשם. משמש ללמידה הדרגתית</w:t>
      </w:r>
      <w:r>
        <w:t xml:space="preserve"> (Curriculum Learning).</w:t>
      </w:r>
    </w:p>
    <w:p w:rsidR="00BB2FAA" w:rsidRDefault="00BB2FAA" w:rsidP="00BB2FAA">
      <w:r>
        <w:pict>
          <v:rect id="_x0000_i1027" style="width:0;height:1.5pt" o:hralign="center" o:hrstd="t" o:hr="t" fillcolor="#a0a0a0" stroked="f"/>
        </w:pict>
      </w:r>
    </w:p>
    <w:p w:rsidR="00BB2FAA" w:rsidRDefault="00BB2FAA" w:rsidP="00BB2FAA">
      <w:pPr>
        <w:pStyle w:val="21"/>
      </w:pPr>
      <w:r>
        <w:rPr>
          <w:rFonts w:ascii="Segoe UI Symbol" w:hAnsi="Segoe UI Symbol" w:cs="Segoe UI Symbol"/>
        </w:rPr>
        <w:t>🎯</w:t>
      </w:r>
      <w:r>
        <w:t xml:space="preserve"> </w:t>
      </w:r>
      <w:proofErr w:type="spellStart"/>
      <w:r>
        <w:rPr>
          <w:rtl/>
        </w:rPr>
        <w:t>למה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חשוב</w:t>
      </w:r>
      <w:proofErr w:type="spellEnd"/>
      <w:r>
        <w:t>?</w:t>
      </w:r>
    </w:p>
    <w:p w:rsidR="00BB2FAA" w:rsidRDefault="00BB2FAA" w:rsidP="00BB2FAA">
      <w:pPr>
        <w:pStyle w:val="NormalWeb"/>
        <w:numPr>
          <w:ilvl w:val="0"/>
          <w:numId w:val="11"/>
        </w:numPr>
      </w:pPr>
      <w:r>
        <w:rPr>
          <w:rtl/>
        </w:rPr>
        <w:t>זו מפת יסוד לכל קוד, דוקומנטציה או</w:t>
      </w:r>
      <w:r>
        <w:t xml:space="preserve"> DB </w:t>
      </w:r>
      <w:r>
        <w:rPr>
          <w:rtl/>
        </w:rPr>
        <w:t>שתבנה</w:t>
      </w:r>
      <w:r>
        <w:t>.</w:t>
      </w:r>
    </w:p>
    <w:p w:rsidR="00BB2FAA" w:rsidRDefault="00BB2FAA" w:rsidP="00BB2FAA">
      <w:pPr>
        <w:pStyle w:val="NormalWeb"/>
        <w:numPr>
          <w:ilvl w:val="0"/>
          <w:numId w:val="11"/>
        </w:numPr>
      </w:pPr>
      <w:r>
        <w:rPr>
          <w:rtl/>
        </w:rPr>
        <w:t xml:space="preserve">זה מגדיר מה מותר ואיך מחברים בין דברים: תחנות, אירועים, גשם, מודלים </w:t>
      </w:r>
      <w:proofErr w:type="spellStart"/>
      <w:r>
        <w:rPr>
          <w:rtl/>
        </w:rPr>
        <w:t>וכו</w:t>
      </w:r>
      <w:proofErr w:type="spellEnd"/>
      <w:r>
        <w:t>’.</w:t>
      </w:r>
    </w:p>
    <w:p w:rsidR="00BB2FAA" w:rsidRDefault="00BB2FAA" w:rsidP="00BB2FAA">
      <w:pPr>
        <w:pStyle w:val="NormalWeb"/>
        <w:numPr>
          <w:ilvl w:val="0"/>
          <w:numId w:val="11"/>
        </w:numPr>
      </w:pPr>
      <w:r>
        <w:rPr>
          <w:rtl/>
        </w:rPr>
        <w:t xml:space="preserve">מאפשר </w:t>
      </w:r>
      <w:r>
        <w:rPr>
          <w:rStyle w:val="af8"/>
          <w:rtl/>
        </w:rPr>
        <w:t>הרחבה מסודרת</w:t>
      </w:r>
      <w:r>
        <w:rPr>
          <w:rtl/>
        </w:rPr>
        <w:t xml:space="preserve"> בעתיד</w:t>
      </w:r>
      <w:r>
        <w:t xml:space="preserve"> (</w:t>
      </w:r>
      <w:r>
        <w:rPr>
          <w:rtl/>
        </w:rPr>
        <w:t>כמו הוספת מידע מרחבי חדש או תמיכה ב־</w:t>
      </w:r>
      <w:r>
        <w:t>Transfer Learning).</w:t>
      </w:r>
    </w:p>
    <w:p w:rsidR="00BB2FAA" w:rsidRPr="00BB2FAA" w:rsidRDefault="00BB2FAA" w:rsidP="00BB2FAA">
      <w:pPr>
        <w:jc w:val="right"/>
      </w:pPr>
      <w:bookmarkStart w:id="0" w:name="_GoBack"/>
      <w:bookmarkEnd w:id="0"/>
    </w:p>
    <w:sectPr w:rsidR="00BB2FAA" w:rsidRPr="00BB2F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40B69"/>
    <w:multiLevelType w:val="multilevel"/>
    <w:tmpl w:val="BA4C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E2FA2"/>
    <w:multiLevelType w:val="multilevel"/>
    <w:tmpl w:val="3E0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2FAA"/>
    <w:rsid w:val="00CB0664"/>
    <w:rsid w:val="00D025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E6869"/>
  <w14:defaultImageDpi w14:val="300"/>
  <w15:docId w15:val="{C9E1063B-B896-457E-98C7-B1E999C8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BB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a2"/>
    <w:uiPriority w:val="99"/>
    <w:semiHidden/>
    <w:unhideWhenUsed/>
    <w:rsid w:val="00BB2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557E81-94EE-4F60-AC91-7CBA9E39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ADSL2</cp:lastModifiedBy>
  <cp:revision>2</cp:revision>
  <dcterms:created xsi:type="dcterms:W3CDTF">2013-12-23T23:15:00Z</dcterms:created>
  <dcterms:modified xsi:type="dcterms:W3CDTF">2025-06-26T09:22:00Z</dcterms:modified>
  <cp:category/>
</cp:coreProperties>
</file>