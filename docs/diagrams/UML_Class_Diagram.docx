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2B" w:rsidRDefault="005A302E">
      <w:pPr>
        <w:pStyle w:val="1"/>
      </w:pPr>
      <w:r>
        <w:t>UML Class Diagram - Hydrological Modeling System</w:t>
      </w:r>
    </w:p>
    <w:p w:rsidR="00F0482B" w:rsidRDefault="005A302E">
      <w:r>
        <w:t xml:space="preserve">This document describes the UML Class Diagram of a modular, extensible hydrological modeling system. It supports spatial-temporal inputs, physical-informed learning (PINN/XPINN), curriculum learning, </w:t>
      </w:r>
      <w:r>
        <w:t>ensemble rainfall forecasts, and future transfer learning to ungauged basins. The architecture enables staging experiments, modular data handling, and multiple model types.</w:t>
      </w:r>
    </w:p>
    <w:p w:rsidR="00F0482B" w:rsidRDefault="005A302E">
      <w:pPr>
        <w:pStyle w:val="21"/>
      </w:pPr>
      <w:r>
        <w:t>ConfigParser</w:t>
      </w:r>
    </w:p>
    <w:p w:rsidR="00F0482B" w:rsidRDefault="005A302E">
      <w:pPr>
        <w:pStyle w:val="a0"/>
      </w:pPr>
      <w:r>
        <w:t>+ load_config(path: str) -&gt; dict</w:t>
      </w:r>
    </w:p>
    <w:p w:rsidR="00F0482B" w:rsidRDefault="005A302E">
      <w:pPr>
        <w:pStyle w:val="a0"/>
      </w:pPr>
      <w:r>
        <w:t>+ validate_schema(config: dict) -&gt; bo</w:t>
      </w:r>
      <w:r>
        <w:t>ol</w:t>
      </w:r>
    </w:p>
    <w:p w:rsidR="00F0482B" w:rsidRDefault="005A302E">
      <w:pPr>
        <w:pStyle w:val="afa"/>
      </w:pPr>
      <w:r>
        <w:t>🔗</w:t>
      </w:r>
      <w:r>
        <w:t xml:space="preserve"> Loads XML/YAML configuration files with watershed info, grid type, dates, model setup.</w:t>
      </w:r>
    </w:p>
    <w:p w:rsidR="00F0482B" w:rsidRDefault="005A302E">
      <w:pPr>
        <w:pStyle w:val="21"/>
      </w:pPr>
      <w:r>
        <w:t>RainLoader</w:t>
      </w:r>
    </w:p>
    <w:p w:rsidR="00F0482B" w:rsidRDefault="005A302E">
      <w:pPr>
        <w:pStyle w:val="a0"/>
      </w:pPr>
      <w:r>
        <w:t>+ load_netcdf(file: str) -&gt; xarray.Dataset</w:t>
      </w:r>
    </w:p>
    <w:p w:rsidR="00F0482B" w:rsidRDefault="005A302E">
      <w:pPr>
        <w:pStyle w:val="a0"/>
      </w:pPr>
      <w:r>
        <w:t>+ interpolate(method='kriging') -&gt; pd.DataFrame</w:t>
      </w:r>
    </w:p>
    <w:p w:rsidR="00F0482B" w:rsidRDefault="005A302E">
      <w:pPr>
        <w:pStyle w:val="a0"/>
      </w:pPr>
      <w:r>
        <w:t>+ subset_by_bbox(bbox) -&gt; pd.DataFrame</w:t>
      </w:r>
    </w:p>
    <w:p w:rsidR="00F0482B" w:rsidRDefault="005A302E">
      <w:pPr>
        <w:pStyle w:val="afa"/>
      </w:pPr>
      <w:r>
        <w:t>🔗</w:t>
      </w:r>
      <w:r>
        <w:t xml:space="preserve"> Reads rainfall from</w:t>
      </w:r>
      <w:r>
        <w:t xml:space="preserve"> NetCDF and interpolates it spatially (e.g., to UGRID). Supports future ensemble inputs.</w:t>
      </w:r>
    </w:p>
    <w:p w:rsidR="00F0482B" w:rsidRDefault="005A302E">
      <w:pPr>
        <w:pStyle w:val="21"/>
      </w:pPr>
      <w:r>
        <w:t>DischargeProcessor</w:t>
      </w:r>
    </w:p>
    <w:p w:rsidR="00F0482B" w:rsidRDefault="005A302E">
      <w:pPr>
        <w:pStyle w:val="a0"/>
      </w:pPr>
      <w:r>
        <w:t>+ load_csv(file: str) -&gt; pd.DataFrame</w:t>
      </w:r>
    </w:p>
    <w:p w:rsidR="00F0482B" w:rsidRDefault="005A302E">
      <w:pPr>
        <w:pStyle w:val="a0"/>
      </w:pPr>
      <w:r>
        <w:t>+ resample(freq='30min') -&gt; pd.DataFrame</w:t>
      </w:r>
    </w:p>
    <w:p w:rsidR="00F0482B" w:rsidRDefault="005A302E">
      <w:pPr>
        <w:pStyle w:val="a0"/>
      </w:pPr>
      <w:r>
        <w:t>+ filter_valid_stations() -&gt; list</w:t>
      </w:r>
    </w:p>
    <w:p w:rsidR="00F0482B" w:rsidRDefault="005A302E">
      <w:pPr>
        <w:pStyle w:val="afa"/>
      </w:pPr>
      <w:r>
        <w:t>🔗</w:t>
      </w:r>
      <w:r>
        <w:t xml:space="preserve"> Processes observed discharge CSV</w:t>
      </w:r>
      <w:r>
        <w:t xml:space="preserve"> files. Supports frequency resampling and station filtering.</w:t>
      </w:r>
    </w:p>
    <w:p w:rsidR="00F0482B" w:rsidRDefault="005A302E">
      <w:pPr>
        <w:pStyle w:val="21"/>
      </w:pPr>
      <w:r>
        <w:t>SpatialMerger</w:t>
      </w:r>
    </w:p>
    <w:p w:rsidR="00F0482B" w:rsidRDefault="005A302E">
      <w:pPr>
        <w:pStyle w:val="a0"/>
      </w:pPr>
      <w:r>
        <w:t>+ merge_rain_discharge(rain_df, q_df) -&gt; pd.DataFrame</w:t>
      </w:r>
    </w:p>
    <w:p w:rsidR="00F0482B" w:rsidRDefault="005A302E">
      <w:pPr>
        <w:pStyle w:val="a0"/>
      </w:pPr>
      <w:r>
        <w:t>+ attach_static_features(df, static_map) -&gt; pd.DataFrame</w:t>
      </w:r>
    </w:p>
    <w:p w:rsidR="00F0482B" w:rsidRDefault="005A302E">
      <w:pPr>
        <w:pStyle w:val="afa"/>
      </w:pPr>
      <w:r>
        <w:t>🔗</w:t>
      </w:r>
      <w:r>
        <w:t xml:space="preserve"> Merges rainfall, discharge and spatial features post-interpolation.</w:t>
      </w:r>
    </w:p>
    <w:p w:rsidR="00F0482B" w:rsidRDefault="005A302E">
      <w:pPr>
        <w:pStyle w:val="21"/>
      </w:pPr>
      <w:r>
        <w:t>FeatureEngineer</w:t>
      </w:r>
    </w:p>
    <w:p w:rsidR="00F0482B" w:rsidRDefault="005A302E">
      <w:pPr>
        <w:pStyle w:val="a0"/>
      </w:pPr>
      <w:r>
        <w:t>+ normalize(df: pd.DataFrame) -&gt; pd.DataFrame</w:t>
      </w:r>
    </w:p>
    <w:p w:rsidR="00F0482B" w:rsidRDefault="005A302E">
      <w:pPr>
        <w:pStyle w:val="a0"/>
      </w:pPr>
      <w:r>
        <w:t>+ compute_tau(df) -&gt; pd.DataFrame</w:t>
      </w:r>
    </w:p>
    <w:p w:rsidR="00F0482B" w:rsidRDefault="005A302E">
      <w:pPr>
        <w:pStyle w:val="a0"/>
      </w:pPr>
      <w:r>
        <w:t>+ spatial_embedding(df, method='grid_id') -&gt; pd.DataFrame</w:t>
      </w:r>
    </w:p>
    <w:p w:rsidR="00F0482B" w:rsidRDefault="005A302E">
      <w:pPr>
        <w:pStyle w:val="a0"/>
      </w:pPr>
      <w:r>
        <w:lastRenderedPageBreak/>
        <w:t>+ feature_selection(df) -&gt; pd.DataFrame</w:t>
      </w:r>
    </w:p>
    <w:p w:rsidR="00F0482B" w:rsidRDefault="005A302E">
      <w:pPr>
        <w:pStyle w:val="afa"/>
      </w:pPr>
      <w:r>
        <w:t>🔗</w:t>
      </w:r>
      <w:r>
        <w:t xml:space="preserve"> Handles feature scaling, time normalization, optional spat</w:t>
      </w:r>
      <w:r>
        <w:t>ial embedding, and feature selection logic.</w:t>
      </w:r>
    </w:p>
    <w:p w:rsidR="00F0482B" w:rsidRDefault="005A302E">
      <w:pPr>
        <w:pStyle w:val="21"/>
      </w:pPr>
      <w:r>
        <w:t>DatasetBuilder</w:t>
      </w:r>
    </w:p>
    <w:p w:rsidR="00F0482B" w:rsidRDefault="005A302E">
      <w:pPr>
        <w:pStyle w:val="a0"/>
      </w:pPr>
      <w:r>
        <w:t>+ create_sequences(df, seq_len=6) -&gt; TensorDataset</w:t>
      </w:r>
    </w:p>
    <w:p w:rsidR="00F0482B" w:rsidRDefault="005A302E">
      <w:pPr>
        <w:pStyle w:val="a0"/>
      </w:pPr>
      <w:r>
        <w:t>+ split_by_event(df, mode='strong') -&gt; list[pd.DataFrame]</w:t>
      </w:r>
    </w:p>
    <w:p w:rsidR="00F0482B" w:rsidRDefault="005A302E">
      <w:pPr>
        <w:pStyle w:val="a0"/>
      </w:pPr>
      <w:r>
        <w:t>+ balance_dataset() -&gt; pd.DataFrame</w:t>
      </w:r>
    </w:p>
    <w:p w:rsidR="00F0482B" w:rsidRDefault="005A302E">
      <w:pPr>
        <w:pStyle w:val="afa"/>
      </w:pPr>
      <w:r>
        <w:t>🔗</w:t>
      </w:r>
      <w:r>
        <w:t xml:space="preserve"> Generates model-ready sequences, enables </w:t>
      </w:r>
      <w:r>
        <w:t>curriculum learning based on event strength or spatial criteria.</w:t>
      </w:r>
    </w:p>
    <w:p w:rsidR="00F0482B" w:rsidRDefault="005A302E">
      <w:pPr>
        <w:pStyle w:val="21"/>
      </w:pPr>
      <w:r>
        <w:t>ModelTrainer</w:t>
      </w:r>
    </w:p>
    <w:p w:rsidR="00F0482B" w:rsidRDefault="005A302E">
      <w:pPr>
        <w:pStyle w:val="a0"/>
      </w:pPr>
      <w:r>
        <w:t>+ train(model, dataloader, config) -&gt; TrainedModel</w:t>
      </w:r>
    </w:p>
    <w:p w:rsidR="00F0482B" w:rsidRDefault="005A302E">
      <w:pPr>
        <w:pStyle w:val="a0"/>
      </w:pPr>
      <w:r>
        <w:t>+ compute_loss(y_pred, y_true) -&gt; torch.Tensor</w:t>
      </w:r>
    </w:p>
    <w:p w:rsidR="00F0482B" w:rsidRDefault="005A302E">
      <w:pPr>
        <w:pStyle w:val="a0"/>
      </w:pPr>
      <w:r>
        <w:t>+ compute_physics_residual(...) -&gt; torch.Tensor</w:t>
      </w:r>
    </w:p>
    <w:p w:rsidR="00F0482B" w:rsidRDefault="005A302E">
      <w:pPr>
        <w:pStyle w:val="afa"/>
      </w:pPr>
      <w:r>
        <w:t>🔗</w:t>
      </w:r>
      <w:r>
        <w:t xml:space="preserve"> Trains a model (PINN/XPINN) w</w:t>
      </w:r>
      <w:r>
        <w:t>ith physics loss, using spatial-temporal features and rain/discharge inputs.</w:t>
      </w:r>
    </w:p>
    <w:p w:rsidR="00F0482B" w:rsidRDefault="005A302E">
      <w:pPr>
        <w:pStyle w:val="21"/>
      </w:pPr>
      <w:r>
        <w:t>Evaluator</w:t>
      </w:r>
    </w:p>
    <w:p w:rsidR="00F0482B" w:rsidRDefault="005A302E">
      <w:pPr>
        <w:pStyle w:val="a0"/>
      </w:pPr>
      <w:r>
        <w:t>+ evaluate(model, test_loader) -&gt; dict</w:t>
      </w:r>
    </w:p>
    <w:p w:rsidR="00F0482B" w:rsidRDefault="005A302E">
      <w:pPr>
        <w:pStyle w:val="a0"/>
      </w:pPr>
      <w:r>
        <w:t>+ plot_hydrographs(...)</w:t>
      </w:r>
    </w:p>
    <w:p w:rsidR="00F0482B" w:rsidRDefault="005A302E">
      <w:pPr>
        <w:pStyle w:val="a0"/>
      </w:pPr>
      <w:r>
        <w:t>+ animate_event_rain_and_q(...) -&gt; video</w:t>
      </w:r>
    </w:p>
    <w:p w:rsidR="00F0482B" w:rsidRDefault="005A302E">
      <w:pPr>
        <w:pStyle w:val="afa"/>
      </w:pPr>
      <w:r>
        <w:t>🔗</w:t>
      </w:r>
      <w:r>
        <w:t xml:space="preserve"> Evaluates model performance: generates plots, metrics, and rai</w:t>
      </w:r>
      <w:r>
        <w:t>nfall-discharge animations.</w:t>
      </w:r>
    </w:p>
    <w:p w:rsidR="00F0482B" w:rsidRDefault="005A302E">
      <w:pPr>
        <w:pStyle w:val="21"/>
      </w:pPr>
      <w:r>
        <w:t>StagingRunner</w:t>
      </w:r>
    </w:p>
    <w:p w:rsidR="00F0482B" w:rsidRDefault="005A302E">
      <w:pPr>
        <w:pStyle w:val="a0"/>
      </w:pPr>
      <w:r>
        <w:t>+ run_model_comparison(models: list)</w:t>
      </w:r>
    </w:p>
    <w:p w:rsidR="00F0482B" w:rsidRDefault="005A302E">
      <w:pPr>
        <w:pStyle w:val="a0"/>
      </w:pPr>
      <w:r>
        <w:t>+ test_physics_variants()</w:t>
      </w:r>
    </w:p>
    <w:p w:rsidR="00F0482B" w:rsidRDefault="005A302E">
      <w:pPr>
        <w:pStyle w:val="a0"/>
      </w:pPr>
      <w:r>
        <w:t>+ retrain_on_new_data()</w:t>
      </w:r>
    </w:p>
    <w:p w:rsidR="00F0482B" w:rsidRDefault="005A302E">
      <w:pPr>
        <w:pStyle w:val="afa"/>
      </w:pPr>
      <w:r>
        <w:t>🔗</w:t>
      </w:r>
      <w:r>
        <w:t xml:space="preserve"> Dedicated for experimentation: architecture comparison, physics variations, fine-tuning on new data.</w:t>
      </w:r>
    </w:p>
    <w:p w:rsidR="00F0482B" w:rsidRDefault="005A302E">
      <w:pPr>
        <w:pStyle w:val="21"/>
      </w:pPr>
      <w:r>
        <w:t>Class Dependencies</w:t>
      </w:r>
    </w:p>
    <w:p w:rsidR="00F0482B" w:rsidRDefault="005A302E">
      <w:pPr>
        <w:pStyle w:val="a0"/>
      </w:pPr>
      <w:r>
        <w:t>Mode</w:t>
      </w:r>
      <w:r>
        <w:t>lTrainer depends on: DatasetBuilder, FeatureEngineer, ConfigParser</w:t>
      </w:r>
    </w:p>
    <w:p w:rsidR="00F0482B" w:rsidRDefault="005A302E">
      <w:pPr>
        <w:pStyle w:val="a0"/>
      </w:pPr>
      <w:r>
        <w:t>Evaluator depends on: ModelTrainer, RainLoader, DischargeProcessor</w:t>
      </w:r>
    </w:p>
    <w:p w:rsidR="00F0482B" w:rsidRDefault="005A302E">
      <w:pPr>
        <w:pStyle w:val="a0"/>
      </w:pPr>
      <w:r>
        <w:t>StagingRunner depends on: ModelTrainer, Evaluator</w:t>
      </w:r>
    </w:p>
    <w:p w:rsidR="00F0482B" w:rsidRDefault="005A302E">
      <w:pPr>
        <w:pStyle w:val="a0"/>
      </w:pPr>
      <w:r>
        <w:t xml:space="preserve">RainLoader / </w:t>
      </w:r>
      <w:proofErr w:type="spellStart"/>
      <w:r>
        <w:t>DischargeProcessor</w:t>
      </w:r>
      <w:proofErr w:type="spellEnd"/>
      <w:r>
        <w:t xml:space="preserve"> depends on: Independent</w:t>
      </w:r>
    </w:p>
    <w:p w:rsidR="005A302E" w:rsidRDefault="005A302E" w:rsidP="005A302E">
      <w:pPr>
        <w:pStyle w:val="21"/>
      </w:pPr>
      <w:proofErr w:type="spellStart"/>
      <w:r>
        <w:rPr>
          <w:rtl/>
        </w:rPr>
        <w:lastRenderedPageBreak/>
        <w:t>הסבר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מסמך</w:t>
      </w:r>
      <w:proofErr w:type="spellEnd"/>
      <w:r>
        <w:t xml:space="preserve">: </w:t>
      </w:r>
      <w:r>
        <w:rPr>
          <w:rStyle w:val="af8"/>
          <w:b/>
          <w:bCs/>
        </w:rPr>
        <w:t>UML Class Diagram - Hydrological Modeling System</w:t>
      </w:r>
    </w:p>
    <w:p w:rsidR="005A302E" w:rsidRDefault="005A302E" w:rsidP="005A302E">
      <w:pPr>
        <w:pStyle w:val="NormalWeb"/>
      </w:pPr>
      <w:r>
        <w:rPr>
          <w:rtl/>
        </w:rPr>
        <w:t>המסמך מתאר את מבנה המחלקות</w:t>
      </w:r>
      <w:r>
        <w:t xml:space="preserve"> (classes) </w:t>
      </w:r>
      <w:r>
        <w:rPr>
          <w:rtl/>
        </w:rPr>
        <w:t xml:space="preserve">בקוד שלך — כלומר: את החלקים שבונים את המערכת, כל אחד עם אחריות ברורה, </w:t>
      </w:r>
      <w:proofErr w:type="spellStart"/>
      <w:r>
        <w:rPr>
          <w:rtl/>
        </w:rPr>
        <w:t>קלטים</w:t>
      </w:r>
      <w:proofErr w:type="spellEnd"/>
      <w:r>
        <w:rPr>
          <w:rtl/>
        </w:rPr>
        <w:t>, ופלטים</w:t>
      </w:r>
      <w:r>
        <w:t>.</w:t>
      </w:r>
    </w:p>
    <w:p w:rsidR="005A302E" w:rsidRDefault="005A302E" w:rsidP="005A302E">
      <w:r>
        <w:pict>
          <v:rect id="_x0000_i1025" style="width:0;height:1.5pt" o:hralign="center" o:hrstd="t" o:hr="t" fillcolor="#a0a0a0" stroked="f"/>
        </w:pict>
      </w:r>
    </w:p>
    <w:p w:rsidR="005A302E" w:rsidRDefault="005A302E" w:rsidP="005A302E">
      <w:pPr>
        <w:pStyle w:val="21"/>
      </w:pPr>
      <w:r>
        <w:rPr>
          <w:rFonts w:ascii="Calibri" w:hAnsi="Calibri" w:cs="Calibri"/>
        </w:rPr>
        <w:t>🧱</w:t>
      </w:r>
      <w:r>
        <w:t xml:space="preserve"> </w:t>
      </w:r>
      <w:proofErr w:type="spellStart"/>
      <w:r>
        <w:rPr>
          <w:rtl/>
        </w:rPr>
        <w:t>מחלקות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עיקריות</w:t>
      </w:r>
      <w:proofErr w:type="spellEnd"/>
      <w:r>
        <w:t xml:space="preserve"> (Classes) </w:t>
      </w:r>
      <w:proofErr w:type="spellStart"/>
      <w:r>
        <w:rPr>
          <w:rtl/>
        </w:rPr>
        <w:t>והאחריות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שלהן</w:t>
      </w:r>
      <w:proofErr w:type="spellEnd"/>
      <w:r>
        <w:t>:</w:t>
      </w:r>
    </w:p>
    <w:p w:rsidR="005A302E" w:rsidRDefault="005A302E" w:rsidP="005A302E">
      <w:pPr>
        <w:pStyle w:val="31"/>
      </w:pPr>
      <w:r>
        <w:t xml:space="preserve">1. </w:t>
      </w:r>
      <w:proofErr w:type="spellStart"/>
      <w:r>
        <w:rPr>
          <w:rStyle w:val="HTMLCode"/>
          <w:rFonts w:eastAsiaTheme="majorEastAsia"/>
        </w:rPr>
        <w:t>ConfigParser</w:t>
      </w:r>
      <w:proofErr w:type="spellEnd"/>
    </w:p>
    <w:p w:rsidR="005A302E" w:rsidRDefault="005A302E" w:rsidP="005A302E">
      <w:pPr>
        <w:pStyle w:val="NormalWeb"/>
        <w:numPr>
          <w:ilvl w:val="0"/>
          <w:numId w:val="10"/>
        </w:numPr>
      </w:pPr>
      <w:r>
        <w:rPr>
          <w:rtl/>
        </w:rPr>
        <w:t>קורא את קובץ ה־</w:t>
      </w:r>
      <w:r>
        <w:t xml:space="preserve">XML </w:t>
      </w:r>
      <w:r>
        <w:rPr>
          <w:rtl/>
        </w:rPr>
        <w:t>או</w:t>
      </w:r>
      <w:r>
        <w:t xml:space="preserve"> YAML </w:t>
      </w:r>
      <w:r>
        <w:rPr>
          <w:rtl/>
        </w:rPr>
        <w:t>שמגדיר את הריצה (איזה אגן, אילו תאריכים, סוג גריד, סוג מודל)</w:t>
      </w:r>
      <w:r>
        <w:t>.</w:t>
      </w:r>
    </w:p>
    <w:p w:rsidR="005A302E" w:rsidRDefault="005A302E" w:rsidP="005A302E">
      <w:pPr>
        <w:pStyle w:val="NormalWeb"/>
        <w:numPr>
          <w:ilvl w:val="0"/>
          <w:numId w:val="10"/>
        </w:numPr>
      </w:pPr>
      <w:r>
        <w:rPr>
          <w:rtl/>
        </w:rPr>
        <w:t>מאפשר לבדוק אם הקובץ תקין</w:t>
      </w:r>
      <w:r>
        <w:t>.</w:t>
      </w:r>
    </w:p>
    <w:p w:rsidR="005A302E" w:rsidRDefault="005A302E" w:rsidP="005A302E">
      <w:pPr>
        <w:pStyle w:val="31"/>
      </w:pPr>
      <w:r>
        <w:t xml:space="preserve">2. </w:t>
      </w:r>
      <w:proofErr w:type="spellStart"/>
      <w:r>
        <w:rPr>
          <w:rStyle w:val="HTMLCode"/>
          <w:rFonts w:eastAsiaTheme="majorEastAsia"/>
        </w:rPr>
        <w:t>RainLoader</w:t>
      </w:r>
      <w:proofErr w:type="spellEnd"/>
    </w:p>
    <w:p w:rsidR="005A302E" w:rsidRDefault="005A302E" w:rsidP="005A302E">
      <w:pPr>
        <w:pStyle w:val="NormalWeb"/>
        <w:numPr>
          <w:ilvl w:val="0"/>
          <w:numId w:val="11"/>
        </w:numPr>
      </w:pPr>
      <w:r>
        <w:rPr>
          <w:rtl/>
        </w:rPr>
        <w:t>קורא קבצי גשם בפורמט</w:t>
      </w:r>
      <w:r>
        <w:t xml:space="preserve"> </w:t>
      </w:r>
      <w:proofErr w:type="spellStart"/>
      <w:r>
        <w:t>NetCDF</w:t>
      </w:r>
      <w:proofErr w:type="spellEnd"/>
      <w:r>
        <w:t>.</w:t>
      </w:r>
    </w:p>
    <w:p w:rsidR="005A302E" w:rsidRDefault="005A302E" w:rsidP="005A302E">
      <w:pPr>
        <w:pStyle w:val="NormalWeb"/>
        <w:numPr>
          <w:ilvl w:val="0"/>
          <w:numId w:val="11"/>
        </w:numPr>
      </w:pPr>
      <w:r>
        <w:rPr>
          <w:rtl/>
        </w:rPr>
        <w:t xml:space="preserve">מבצע אינטרפולציה (למשל </w:t>
      </w:r>
      <w:proofErr w:type="spellStart"/>
      <w:r>
        <w:rPr>
          <w:rtl/>
        </w:rPr>
        <w:t>קריגינג</w:t>
      </w:r>
      <w:proofErr w:type="spellEnd"/>
      <w:r>
        <w:rPr>
          <w:rtl/>
        </w:rPr>
        <w:t>) כדי לשייך את הגשם לנקודות או לגריד</w:t>
      </w:r>
      <w:r>
        <w:t>.</w:t>
      </w:r>
    </w:p>
    <w:p w:rsidR="005A302E" w:rsidRDefault="005A302E" w:rsidP="005A302E">
      <w:pPr>
        <w:pStyle w:val="NormalWeb"/>
        <w:numPr>
          <w:ilvl w:val="0"/>
          <w:numId w:val="11"/>
        </w:numPr>
      </w:pPr>
      <w:r>
        <w:rPr>
          <w:rtl/>
        </w:rPr>
        <w:t xml:space="preserve">תומך בעתיד </w:t>
      </w:r>
      <w:proofErr w:type="spellStart"/>
      <w:r>
        <w:rPr>
          <w:rtl/>
        </w:rPr>
        <w:t>באנצמבל</w:t>
      </w:r>
      <w:proofErr w:type="spellEnd"/>
      <w:r>
        <w:rPr>
          <w:rtl/>
        </w:rPr>
        <w:t xml:space="preserve"> (תחזיות גשם מרובות)</w:t>
      </w:r>
      <w:r>
        <w:t>.</w:t>
      </w:r>
    </w:p>
    <w:p w:rsidR="005A302E" w:rsidRDefault="005A302E" w:rsidP="005A302E">
      <w:pPr>
        <w:pStyle w:val="31"/>
      </w:pPr>
      <w:r>
        <w:t xml:space="preserve">3. </w:t>
      </w:r>
      <w:proofErr w:type="spellStart"/>
      <w:r>
        <w:rPr>
          <w:rStyle w:val="HTMLCode"/>
          <w:rFonts w:eastAsiaTheme="majorEastAsia"/>
        </w:rPr>
        <w:t>DischargeProcessor</w:t>
      </w:r>
      <w:proofErr w:type="spellEnd"/>
    </w:p>
    <w:p w:rsidR="005A302E" w:rsidRDefault="005A302E" w:rsidP="005A302E">
      <w:pPr>
        <w:pStyle w:val="NormalWeb"/>
        <w:numPr>
          <w:ilvl w:val="0"/>
          <w:numId w:val="12"/>
        </w:numPr>
      </w:pPr>
      <w:r>
        <w:rPr>
          <w:rtl/>
        </w:rPr>
        <w:t>טוען נתוני ספיקה</w:t>
      </w:r>
      <w:r>
        <w:t xml:space="preserve"> (CSV).</w:t>
      </w:r>
    </w:p>
    <w:p w:rsidR="005A302E" w:rsidRDefault="005A302E" w:rsidP="005A302E">
      <w:pPr>
        <w:pStyle w:val="NormalWeb"/>
        <w:numPr>
          <w:ilvl w:val="0"/>
          <w:numId w:val="12"/>
        </w:numPr>
      </w:pPr>
      <w:r>
        <w:rPr>
          <w:rtl/>
        </w:rPr>
        <w:t>מאפשר שינוי תדירות</w:t>
      </w:r>
      <w:r>
        <w:t xml:space="preserve"> (resample), </w:t>
      </w:r>
      <w:r>
        <w:rPr>
          <w:rtl/>
        </w:rPr>
        <w:t xml:space="preserve">סינון תחנות בעייתיות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5A302E" w:rsidRDefault="005A302E" w:rsidP="005A302E">
      <w:pPr>
        <w:pStyle w:val="31"/>
      </w:pPr>
      <w:r>
        <w:t xml:space="preserve">4. </w:t>
      </w:r>
      <w:proofErr w:type="spellStart"/>
      <w:r>
        <w:rPr>
          <w:rStyle w:val="HTMLCode"/>
          <w:rFonts w:eastAsiaTheme="majorEastAsia"/>
        </w:rPr>
        <w:t>SpatialMerger</w:t>
      </w:r>
      <w:proofErr w:type="spellEnd"/>
    </w:p>
    <w:p w:rsidR="005A302E" w:rsidRDefault="005A302E" w:rsidP="005A302E">
      <w:pPr>
        <w:pStyle w:val="NormalWeb"/>
        <w:numPr>
          <w:ilvl w:val="0"/>
          <w:numId w:val="13"/>
        </w:numPr>
      </w:pPr>
      <w:r>
        <w:rPr>
          <w:rtl/>
        </w:rPr>
        <w:t>מאחד את הגשם, הספיקה, והתכונות המרחביות לקובץ אחד סופי</w:t>
      </w:r>
      <w:r>
        <w:t>.</w:t>
      </w:r>
    </w:p>
    <w:p w:rsidR="005A302E" w:rsidRDefault="005A302E" w:rsidP="005A302E">
      <w:pPr>
        <w:pStyle w:val="NormalWeb"/>
        <w:numPr>
          <w:ilvl w:val="0"/>
          <w:numId w:val="13"/>
        </w:numPr>
      </w:pPr>
      <w:r>
        <w:rPr>
          <w:rtl/>
        </w:rPr>
        <w:t>מתבצע אחרי האינטרפולציה, כדי לא להעמיס עליה</w:t>
      </w:r>
      <w:r>
        <w:t>.</w:t>
      </w:r>
    </w:p>
    <w:p w:rsidR="005A302E" w:rsidRDefault="005A302E" w:rsidP="005A302E">
      <w:pPr>
        <w:pStyle w:val="31"/>
      </w:pPr>
      <w:r>
        <w:t xml:space="preserve">5. </w:t>
      </w:r>
      <w:proofErr w:type="spellStart"/>
      <w:r>
        <w:rPr>
          <w:rStyle w:val="HTMLCode"/>
          <w:rFonts w:eastAsiaTheme="majorEastAsia"/>
        </w:rPr>
        <w:t>FeatureEngineer</w:t>
      </w:r>
      <w:proofErr w:type="spellEnd"/>
    </w:p>
    <w:p w:rsidR="005A302E" w:rsidRDefault="005A302E" w:rsidP="005A302E">
      <w:pPr>
        <w:pStyle w:val="NormalWeb"/>
        <w:numPr>
          <w:ilvl w:val="0"/>
          <w:numId w:val="14"/>
        </w:numPr>
      </w:pPr>
      <w:r>
        <w:rPr>
          <w:rtl/>
        </w:rPr>
        <w:t>נרמול הפיצ'רים</w:t>
      </w:r>
    </w:p>
    <w:p w:rsidR="005A302E" w:rsidRDefault="005A302E" w:rsidP="005A302E">
      <w:pPr>
        <w:pStyle w:val="NormalWeb"/>
        <w:numPr>
          <w:ilvl w:val="0"/>
          <w:numId w:val="14"/>
        </w:numPr>
      </w:pPr>
      <w:r>
        <w:rPr>
          <w:rtl/>
        </w:rPr>
        <w:t>חישוב זמן מנורמל</w:t>
      </w:r>
      <w:r>
        <w:t xml:space="preserve"> (</w:t>
      </w:r>
      <w:r>
        <w:rPr>
          <w:rStyle w:val="HTMLCode"/>
          <w:rFonts w:eastAsiaTheme="majorEastAsia"/>
        </w:rPr>
        <w:t>tau</w:t>
      </w:r>
      <w:r>
        <w:t>)</w:t>
      </w:r>
    </w:p>
    <w:p w:rsidR="005A302E" w:rsidRDefault="005A302E" w:rsidP="005A302E">
      <w:pPr>
        <w:pStyle w:val="NormalWeb"/>
        <w:numPr>
          <w:ilvl w:val="0"/>
          <w:numId w:val="14"/>
        </w:numPr>
      </w:pPr>
      <w:r>
        <w:t>Spatial Embedding (</w:t>
      </w:r>
      <w:r>
        <w:rPr>
          <w:rtl/>
        </w:rPr>
        <w:t>למשל, שיוך של מיקום למטריצה</w:t>
      </w:r>
      <w:r>
        <w:t>)</w:t>
      </w:r>
    </w:p>
    <w:p w:rsidR="005A302E" w:rsidRDefault="005A302E" w:rsidP="005A302E">
      <w:pPr>
        <w:pStyle w:val="NormalWeb"/>
        <w:numPr>
          <w:ilvl w:val="0"/>
          <w:numId w:val="14"/>
        </w:numPr>
      </w:pPr>
      <w:r>
        <w:rPr>
          <w:rtl/>
        </w:rPr>
        <w:t>תשתית לבחירת פיצ'רים</w:t>
      </w:r>
      <w:r>
        <w:t xml:space="preserve"> (feature selection)</w:t>
      </w:r>
    </w:p>
    <w:p w:rsidR="005A302E" w:rsidRDefault="005A302E" w:rsidP="005A302E">
      <w:pPr>
        <w:pStyle w:val="31"/>
      </w:pPr>
      <w:r>
        <w:t xml:space="preserve">6. </w:t>
      </w:r>
      <w:proofErr w:type="spellStart"/>
      <w:r>
        <w:rPr>
          <w:rStyle w:val="HTMLCode"/>
          <w:rFonts w:eastAsiaTheme="majorEastAsia"/>
        </w:rPr>
        <w:t>DatasetBuilder</w:t>
      </w:r>
      <w:proofErr w:type="spellEnd"/>
    </w:p>
    <w:p w:rsidR="005A302E" w:rsidRDefault="005A302E" w:rsidP="005A302E">
      <w:pPr>
        <w:pStyle w:val="NormalWeb"/>
        <w:numPr>
          <w:ilvl w:val="0"/>
          <w:numId w:val="15"/>
        </w:numPr>
      </w:pPr>
      <w:r>
        <w:rPr>
          <w:rtl/>
        </w:rPr>
        <w:t xml:space="preserve">הופך את </w:t>
      </w:r>
      <w:proofErr w:type="spellStart"/>
      <w:r>
        <w:rPr>
          <w:rtl/>
        </w:rPr>
        <w:t>הדאטה</w:t>
      </w:r>
      <w:proofErr w:type="spellEnd"/>
      <w:r>
        <w:rPr>
          <w:rtl/>
        </w:rPr>
        <w:t xml:space="preserve"> לרצפים</w:t>
      </w:r>
      <w:r>
        <w:t xml:space="preserve"> (sequence) </w:t>
      </w:r>
      <w:r>
        <w:rPr>
          <w:rtl/>
        </w:rPr>
        <w:t>שמתאימים לאימון מודלים כמו</w:t>
      </w:r>
      <w:r>
        <w:t xml:space="preserve"> LSTM.</w:t>
      </w:r>
    </w:p>
    <w:p w:rsidR="005A302E" w:rsidRDefault="005A302E" w:rsidP="005A302E">
      <w:pPr>
        <w:pStyle w:val="NormalWeb"/>
        <w:numPr>
          <w:ilvl w:val="0"/>
          <w:numId w:val="15"/>
        </w:numPr>
      </w:pPr>
      <w:r>
        <w:rPr>
          <w:rtl/>
        </w:rPr>
        <w:t>תומך בלמידה הדרגתית (לפי עוצמת האירוע או לפי אזור)</w:t>
      </w:r>
      <w:r>
        <w:t>.</w:t>
      </w:r>
    </w:p>
    <w:p w:rsidR="005A302E" w:rsidRDefault="005A302E" w:rsidP="005A302E">
      <w:pPr>
        <w:pStyle w:val="NormalWeb"/>
        <w:numPr>
          <w:ilvl w:val="0"/>
          <w:numId w:val="15"/>
        </w:numPr>
      </w:pPr>
      <w:r>
        <w:rPr>
          <w:rtl/>
        </w:rPr>
        <w:t xml:space="preserve">יכול לאזן את </w:t>
      </w:r>
      <w:proofErr w:type="spellStart"/>
      <w:r>
        <w:rPr>
          <w:rtl/>
        </w:rPr>
        <w:t>הדאטה</w:t>
      </w:r>
      <w:proofErr w:type="spellEnd"/>
      <w:r>
        <w:t>.</w:t>
      </w:r>
    </w:p>
    <w:p w:rsidR="005A302E" w:rsidRDefault="005A302E" w:rsidP="005A302E">
      <w:pPr>
        <w:pStyle w:val="31"/>
      </w:pPr>
      <w:r>
        <w:lastRenderedPageBreak/>
        <w:t xml:space="preserve">7. </w:t>
      </w:r>
      <w:proofErr w:type="spellStart"/>
      <w:r>
        <w:rPr>
          <w:rStyle w:val="HTMLCode"/>
          <w:rFonts w:eastAsiaTheme="majorEastAsia"/>
        </w:rPr>
        <w:t>ModelTrainer</w:t>
      </w:r>
      <w:proofErr w:type="spellEnd"/>
    </w:p>
    <w:p w:rsidR="005A302E" w:rsidRDefault="005A302E" w:rsidP="005A302E">
      <w:pPr>
        <w:pStyle w:val="NormalWeb"/>
        <w:numPr>
          <w:ilvl w:val="0"/>
          <w:numId w:val="16"/>
        </w:numPr>
      </w:pPr>
      <w:r>
        <w:rPr>
          <w:rtl/>
        </w:rPr>
        <w:t>מבצע את תהליך האימון בפועל</w:t>
      </w:r>
      <w:r>
        <w:t>.</w:t>
      </w:r>
    </w:p>
    <w:p w:rsidR="005A302E" w:rsidRDefault="005A302E" w:rsidP="005A302E">
      <w:pPr>
        <w:pStyle w:val="NormalWeb"/>
        <w:numPr>
          <w:ilvl w:val="0"/>
          <w:numId w:val="16"/>
        </w:numPr>
      </w:pPr>
      <w:r>
        <w:rPr>
          <w:rtl/>
        </w:rPr>
        <w:t>מחשב איבר איבוד</w:t>
      </w:r>
      <w:r>
        <w:t xml:space="preserve"> (Loss) </w:t>
      </w:r>
      <w:r>
        <w:rPr>
          <w:rtl/>
        </w:rPr>
        <w:t>עם/בלי פיזיקה</w:t>
      </w:r>
      <w:r>
        <w:t xml:space="preserve"> (PINN/XPINN).</w:t>
      </w:r>
    </w:p>
    <w:p w:rsidR="005A302E" w:rsidRDefault="005A302E" w:rsidP="005A302E">
      <w:pPr>
        <w:pStyle w:val="NormalWeb"/>
        <w:numPr>
          <w:ilvl w:val="0"/>
          <w:numId w:val="16"/>
        </w:numPr>
      </w:pPr>
      <w:r>
        <w:rPr>
          <w:rtl/>
        </w:rPr>
        <w:t>שומר את המודל המאומן</w:t>
      </w:r>
      <w:r>
        <w:t>.</w:t>
      </w:r>
    </w:p>
    <w:p w:rsidR="005A302E" w:rsidRDefault="005A302E" w:rsidP="005A302E">
      <w:pPr>
        <w:pStyle w:val="31"/>
      </w:pPr>
      <w:r>
        <w:t xml:space="preserve">8. </w:t>
      </w:r>
      <w:r>
        <w:rPr>
          <w:rStyle w:val="HTMLCode"/>
          <w:rFonts w:eastAsiaTheme="majorEastAsia"/>
        </w:rPr>
        <w:t>Evaluator</w:t>
      </w:r>
    </w:p>
    <w:p w:rsidR="005A302E" w:rsidRDefault="005A302E" w:rsidP="005A302E">
      <w:pPr>
        <w:pStyle w:val="NormalWeb"/>
        <w:numPr>
          <w:ilvl w:val="0"/>
          <w:numId w:val="17"/>
        </w:numPr>
      </w:pPr>
      <w:r>
        <w:rPr>
          <w:rtl/>
        </w:rPr>
        <w:t>מחשב מדדים</w:t>
      </w:r>
      <w:r>
        <w:t xml:space="preserve"> (MSE, R2, </w:t>
      </w:r>
      <w:r>
        <w:rPr>
          <w:rtl/>
        </w:rPr>
        <w:t xml:space="preserve">שגיאות </w:t>
      </w:r>
      <w:proofErr w:type="spellStart"/>
      <w:r>
        <w:rPr>
          <w:rtl/>
        </w:rPr>
        <w:t>וכו</w:t>
      </w:r>
      <w:proofErr w:type="spellEnd"/>
      <w:r>
        <w:t>').</w:t>
      </w:r>
    </w:p>
    <w:p w:rsidR="005A302E" w:rsidRDefault="005A302E" w:rsidP="005A302E">
      <w:pPr>
        <w:pStyle w:val="NormalWeb"/>
        <w:numPr>
          <w:ilvl w:val="0"/>
          <w:numId w:val="17"/>
        </w:numPr>
      </w:pPr>
      <w:r>
        <w:rPr>
          <w:rtl/>
        </w:rPr>
        <w:t xml:space="preserve">מצייר גרפים של </w:t>
      </w:r>
      <w:proofErr w:type="spellStart"/>
      <w:r>
        <w:rPr>
          <w:rtl/>
        </w:rPr>
        <w:t>הידרוגרפים</w:t>
      </w:r>
      <w:proofErr w:type="spellEnd"/>
      <w:r>
        <w:t>.</w:t>
      </w:r>
    </w:p>
    <w:p w:rsidR="005A302E" w:rsidRDefault="005A302E" w:rsidP="005A302E">
      <w:pPr>
        <w:pStyle w:val="NormalWeb"/>
        <w:numPr>
          <w:ilvl w:val="0"/>
          <w:numId w:val="17"/>
        </w:numPr>
      </w:pPr>
      <w:r>
        <w:rPr>
          <w:rtl/>
        </w:rPr>
        <w:t>מייצר סרטון של גשם שמגיע ותגובה בתחנות</w:t>
      </w:r>
      <w:r>
        <w:t>.</w:t>
      </w:r>
    </w:p>
    <w:p w:rsidR="005A302E" w:rsidRDefault="005A302E" w:rsidP="005A302E">
      <w:pPr>
        <w:pStyle w:val="31"/>
      </w:pPr>
      <w:r>
        <w:t xml:space="preserve">9. </w:t>
      </w:r>
      <w:proofErr w:type="spellStart"/>
      <w:r>
        <w:rPr>
          <w:rStyle w:val="HTMLCode"/>
          <w:rFonts w:eastAsiaTheme="majorEastAsia"/>
        </w:rPr>
        <w:t>StagingRunner</w:t>
      </w:r>
      <w:proofErr w:type="spellEnd"/>
    </w:p>
    <w:p w:rsidR="005A302E" w:rsidRDefault="005A302E" w:rsidP="005A302E">
      <w:pPr>
        <w:pStyle w:val="NormalWeb"/>
        <w:numPr>
          <w:ilvl w:val="0"/>
          <w:numId w:val="18"/>
        </w:numPr>
      </w:pPr>
      <w:r>
        <w:rPr>
          <w:rtl/>
        </w:rPr>
        <w:t>נועד לניסויים בלבד</w:t>
      </w:r>
      <w:r>
        <w:t>: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rPr>
          <w:rtl/>
        </w:rPr>
        <w:t>השוואת ארכיטקטורות</w:t>
      </w:r>
      <w:r>
        <w:t xml:space="preserve"> (FCN </w:t>
      </w:r>
      <w:r>
        <w:rPr>
          <w:rtl/>
        </w:rPr>
        <w:t>מול</w:t>
      </w:r>
      <w:r>
        <w:t xml:space="preserve"> LSTM)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rPr>
          <w:rtl/>
        </w:rPr>
        <w:t>שינוי</w:t>
      </w:r>
      <w:r>
        <w:t xml:space="preserve"> loss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t xml:space="preserve">fine-tuning </w:t>
      </w:r>
      <w:r>
        <w:rPr>
          <w:rtl/>
        </w:rPr>
        <w:t>עם דאטה חדש</w:t>
      </w:r>
    </w:p>
    <w:p w:rsidR="005A302E" w:rsidRDefault="005A302E" w:rsidP="005A302E">
      <w:pPr>
        <w:pStyle w:val="NormalWeb"/>
        <w:numPr>
          <w:ilvl w:val="1"/>
          <w:numId w:val="18"/>
        </w:numPr>
      </w:pPr>
      <w:r>
        <w:rPr>
          <w:rtl/>
        </w:rPr>
        <w:t>ניסוי במשוואות פיזיקליות שונות</w:t>
      </w:r>
    </w:p>
    <w:p w:rsidR="005A302E" w:rsidRDefault="005A302E" w:rsidP="005A302E">
      <w:r>
        <w:pict>
          <v:rect id="_x0000_i1026" style="width:0;height:1.5pt" o:hralign="center" o:hrstd="t" o:hr="t" fillcolor="#a0a0a0" stroked="f"/>
        </w:pict>
      </w:r>
    </w:p>
    <w:p w:rsidR="005A302E" w:rsidRDefault="005A302E" w:rsidP="005A302E">
      <w:pPr>
        <w:pStyle w:val="21"/>
      </w:pPr>
      <w:r>
        <w:rPr>
          <w:rFonts w:ascii="Segoe UI Symbol" w:hAnsi="Segoe UI Symbol" w:cs="Segoe UI Symbol"/>
        </w:rPr>
        <w:t>🔗</w:t>
      </w:r>
      <w:r>
        <w:t xml:space="preserve"> </w:t>
      </w:r>
      <w:proofErr w:type="spellStart"/>
      <w:r>
        <w:rPr>
          <w:rtl/>
        </w:rPr>
        <w:t>קשרים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המחלקות</w:t>
      </w:r>
      <w:proofErr w:type="spellEnd"/>
      <w:r>
        <w:rPr>
          <w:rtl/>
        </w:rPr>
        <w:t xml:space="preserve"> (</w:t>
      </w:r>
      <w:proofErr w:type="spellStart"/>
      <w:r>
        <w:rPr>
          <w:rtl/>
        </w:rPr>
        <w:t>תלות</w:t>
      </w:r>
      <w:proofErr w:type="spellEnd"/>
      <w:r>
        <w:rPr>
          <w:rtl/>
        </w:rPr>
        <w:t>)</w:t>
      </w:r>
      <w:r>
        <w:t>:</w:t>
      </w:r>
    </w:p>
    <w:p w:rsidR="005A302E" w:rsidRDefault="005A302E" w:rsidP="005A302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  <w:rFonts w:eastAsiaTheme="majorEastAsia"/>
        </w:rPr>
        <w:t>ModelTrainer</w:t>
      </w:r>
      <w:proofErr w:type="spellEnd"/>
      <w:r>
        <w:t xml:space="preserve"> </w:t>
      </w:r>
      <w:r>
        <w:rPr>
          <w:rtl/>
        </w:rPr>
        <w:t>תלוי ב־</w:t>
      </w:r>
      <w:proofErr w:type="spellStart"/>
      <w:r>
        <w:rPr>
          <w:rStyle w:val="HTMLCode"/>
          <w:rFonts w:eastAsiaTheme="majorEastAsia"/>
        </w:rPr>
        <w:t>ConfigParser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DatasetBuilder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FeatureEngineer</w:t>
      </w:r>
      <w:proofErr w:type="spellEnd"/>
    </w:p>
    <w:p w:rsidR="005A302E" w:rsidRDefault="005A302E" w:rsidP="005A302E">
      <w:pPr>
        <w:pStyle w:val="NormalWeb"/>
        <w:numPr>
          <w:ilvl w:val="0"/>
          <w:numId w:val="19"/>
        </w:numPr>
      </w:pPr>
      <w:r>
        <w:rPr>
          <w:rStyle w:val="HTMLCode"/>
          <w:rFonts w:eastAsiaTheme="majorEastAsia"/>
        </w:rPr>
        <w:t>Evaluator</w:t>
      </w:r>
      <w:r>
        <w:t xml:space="preserve"> </w:t>
      </w:r>
      <w:r>
        <w:rPr>
          <w:rtl/>
        </w:rPr>
        <w:t>משתמש ב־</w:t>
      </w:r>
      <w:proofErr w:type="spellStart"/>
      <w:r>
        <w:rPr>
          <w:rStyle w:val="HTMLCode"/>
          <w:rFonts w:eastAsiaTheme="majorEastAsia"/>
        </w:rPr>
        <w:t>ModelTrainer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RainLoader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DischargeProcessor</w:t>
      </w:r>
      <w:proofErr w:type="spellEnd"/>
    </w:p>
    <w:p w:rsidR="005A302E" w:rsidRDefault="005A302E" w:rsidP="005A302E">
      <w:pPr>
        <w:pStyle w:val="NormalWeb"/>
        <w:numPr>
          <w:ilvl w:val="0"/>
          <w:numId w:val="19"/>
        </w:numPr>
      </w:pPr>
      <w:proofErr w:type="spellStart"/>
      <w:r>
        <w:rPr>
          <w:rStyle w:val="HTMLCode"/>
          <w:rFonts w:eastAsiaTheme="majorEastAsia"/>
        </w:rPr>
        <w:t>StagingRunner</w:t>
      </w:r>
      <w:proofErr w:type="spellEnd"/>
      <w:r>
        <w:t xml:space="preserve"> </w:t>
      </w:r>
      <w:r>
        <w:rPr>
          <w:rtl/>
        </w:rPr>
        <w:t>מפעיל ניסויים על בסיס כל האחרים</w:t>
      </w:r>
    </w:p>
    <w:p w:rsidR="005A302E" w:rsidRDefault="005A302E" w:rsidP="005A302E">
      <w:pPr>
        <w:pStyle w:val="a0"/>
        <w:numPr>
          <w:ilvl w:val="0"/>
          <w:numId w:val="0"/>
        </w:numPr>
        <w:ind w:left="360" w:hanging="360"/>
        <w:jc w:val="right"/>
      </w:pPr>
      <w:bookmarkStart w:id="0" w:name="_GoBack"/>
      <w:bookmarkEnd w:id="0"/>
    </w:p>
    <w:p>
      <w:pPr>
        <w:pStyle w:val="21"/>
      </w:pPr>
      <w:r>
        <w:t>🔄 Update: New Class – EquationAssigner</w:t>
      </w:r>
    </w:p>
    <w:p>
      <w:r>
        <w:t>class EquationAssigner:</w:t>
        <w:br/>
        <w:t xml:space="preserve">  + assign_equation(df: pd.DataFrame) -&gt; pd.DataFrame</w:t>
        <w:br/>
        <w:t xml:space="preserve">  + compute_manning(df: pd.DataFrame) -&gt; pd.DataFrame</w:t>
        <w:br/>
        <w:br/>
        <w:t>🔗 Assigns governing equations to each spatial cell and estimates Manning's coefficient where needed.</w:t>
        <w:br/>
        <w:t>To be integrated before training, after feature engineering.</w:t>
      </w:r>
    </w:p>
    <w:sectPr w:rsidR="005A3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0477C6"/>
    <w:multiLevelType w:val="multilevel"/>
    <w:tmpl w:val="929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A3627"/>
    <w:multiLevelType w:val="multilevel"/>
    <w:tmpl w:val="4A2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D79FB"/>
    <w:multiLevelType w:val="multilevel"/>
    <w:tmpl w:val="B3F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F1716"/>
    <w:multiLevelType w:val="multilevel"/>
    <w:tmpl w:val="9E3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00825"/>
    <w:multiLevelType w:val="multilevel"/>
    <w:tmpl w:val="305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92AA8"/>
    <w:multiLevelType w:val="multilevel"/>
    <w:tmpl w:val="372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84201"/>
    <w:multiLevelType w:val="multilevel"/>
    <w:tmpl w:val="E1D2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66EB4"/>
    <w:multiLevelType w:val="multilevel"/>
    <w:tmpl w:val="902A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924C1"/>
    <w:multiLevelType w:val="multilevel"/>
    <w:tmpl w:val="4E82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B396B"/>
    <w:multiLevelType w:val="multilevel"/>
    <w:tmpl w:val="1AA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7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18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302E"/>
    <w:rsid w:val="00AA1D8D"/>
    <w:rsid w:val="00B47730"/>
    <w:rsid w:val="00CB0664"/>
    <w:rsid w:val="00F048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A1A76"/>
  <w14:defaultImageDpi w14:val="300"/>
  <w15:docId w15:val="{DDD007A5-C9AE-436B-911A-281B892A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a1"/>
    <w:uiPriority w:val="99"/>
    <w:semiHidden/>
    <w:unhideWhenUsed/>
    <w:rsid w:val="005A3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Code">
    <w:name w:val="HTML Code"/>
    <w:basedOn w:val="a2"/>
    <w:uiPriority w:val="99"/>
    <w:semiHidden/>
    <w:unhideWhenUsed/>
    <w:rsid w:val="005A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DD889-2C78-4A95-92FE-FE6BBAA8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ADSL2</cp:lastModifiedBy>
  <cp:revision>3</cp:revision>
  <dcterms:created xsi:type="dcterms:W3CDTF">2013-12-23T23:15:00Z</dcterms:created>
  <dcterms:modified xsi:type="dcterms:W3CDTF">2025-06-26T09:36:00Z</dcterms:modified>
  <cp:category/>
</cp:coreProperties>
</file>